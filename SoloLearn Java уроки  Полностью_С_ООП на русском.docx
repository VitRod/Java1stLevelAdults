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Добро пожаловать в Java!</w:t>
      </w:r>
    </w:p>
    <w:p w:rsidR="00AF4E24" w:rsidRDefault="008A4E8F">
      <w:pP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Java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 это высокоуровневый современный язык программирования, разработанный Sun Microsystems в начале 1990-х годов и в настоящее время принадлежащий Oracle.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Java является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независимой от разных платформ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что означает, что вам нужно только один раз написать программу, чтобы запустить ее на нескольких разных платформах!</w:t>
      </w:r>
      <w:r>
        <w:br/>
      </w:r>
      <w:r>
        <w:rPr>
          <w:rFonts w:ascii="roboto" w:eastAsia="roboto" w:hAnsi="roboto" w:cs="roboto"/>
          <w:shd w:val="clear" w:color="auto" w:fill="FFFFFF"/>
        </w:rPr>
        <w:t>Java является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портативной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надежной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динамичной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с возможностью удовлетворения потребностей практически любого типа приложений.</w:t>
      </w:r>
      <w:r>
        <w:br/>
      </w:r>
      <w:r>
        <w:rPr>
          <w:rFonts w:ascii="roboto" w:eastAsia="roboto" w:hAnsi="roboto" w:cs="roboto"/>
        </w:rPr>
        <w:t>Java гарантирует, что вы сможете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писать один раз, запускать в любом месте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bdr w:val="single" w:sz="6" w:space="0" w:color="DDDDDD"/>
          <w:shd w:val="clear" w:color="auto" w:fill="EEEA87"/>
        </w:rPr>
        <w:t>______________________________________________________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Java</w:t>
      </w:r>
    </w:p>
    <w:p w:rsidR="00AF4E24" w:rsidRDefault="008A4E8F">
      <w:pP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Java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работает на более чем </w:t>
      </w:r>
      <w:r>
        <w:rPr>
          <w:rFonts w:ascii="roboto" w:eastAsia="roboto" w:hAnsi="roboto" w:cs="roboto"/>
          <w:b/>
          <w:bCs/>
          <w:shd w:val="clear" w:color="auto" w:fill="FFFFFF"/>
        </w:rPr>
        <w:t>3 миллиардов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устройств.</w:t>
      </w:r>
      <w:r>
        <w:br/>
      </w:r>
      <w:r>
        <w:rPr>
          <w:rFonts w:ascii="roboto" w:eastAsia="roboto" w:hAnsi="roboto" w:cs="roboto"/>
          <w:shd w:val="clear" w:color="auto" w:fill="FFFFFF"/>
        </w:rPr>
        <w:t>Java используется для разработки приложений для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 xml:space="preserve">Android, </w:t>
      </w:r>
      <w:r>
        <w:rPr>
          <w:rFonts w:ascii="roboto" w:eastAsia="roboto" w:hAnsi="roboto" w:cs="roboto"/>
          <w:shd w:val="clear" w:color="auto" w:fill="FFFFFF"/>
        </w:rPr>
        <w:t>Google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различных настольных приложений, таких как медиа-плееры, антивирусные программы, веб-приложения, корпоративные приложения (например, банковские услуги) и многие другие!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Изучайте, практикуйте, а затем присоединяйтесь к огромному сообществу разработчиков Java по всему миру!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bdr w:val="single" w:sz="6" w:space="0" w:color="DDDDDD"/>
          <w:shd w:val="clear" w:color="auto" w:fill="EEEA87"/>
        </w:rPr>
        <w:t>_______________________________________________________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Ваша первая Java-программа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Начнем с создания простой программы, которая выводит на экран «Hello World».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b/>
          <w:bCs/>
        </w:rPr>
        <w:t>class</w:t>
      </w:r>
      <w:r>
        <w:rPr>
          <w:rFonts w:ascii="roboto" w:eastAsia="roboto" w:hAnsi="roboto" w:cs="roboto"/>
        </w:rPr>
        <w:t xml:space="preserve"> MyClass {</w:t>
      </w:r>
      <w:r>
        <w:br/>
      </w:r>
      <w:r>
        <w:rPr>
          <w:rFonts w:ascii="roboto" w:eastAsia="roboto" w:hAnsi="roboto" w:cs="roboto"/>
        </w:rPr>
        <w:t>public static void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main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(String [] args)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System.out.println("Hello World");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t xml:space="preserve"> </w:t>
      </w:r>
      <w:hyperlink r:id="rId6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В Java каждая строка кода, которая может фактически запускаться, должна находиться внутри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класса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В нашем примере мы назвали класс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MyClass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.Вы узнаете больше о классах в будущих модулях.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 Java, каждое приложение имеет точку входа, или начальную точку, которая представляет собой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называемый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main. Наряду с основными ключевыми словами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публичный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статический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также будет объяснено позже.</w:t>
      </w:r>
      <w:r>
        <w:br/>
      </w:r>
      <w:r>
        <w:rPr>
          <w:rFonts w:ascii="roboto" w:eastAsia="roboto" w:hAnsi="roboto" w:cs="roboto"/>
        </w:rPr>
        <w:t>Как итог:</w:t>
      </w:r>
      <w:r>
        <w:br/>
      </w:r>
      <w:r>
        <w:rPr>
          <w:rFonts w:ascii="roboto" w:eastAsia="roboto" w:hAnsi="roboto" w:cs="roboto"/>
        </w:rPr>
        <w:lastRenderedPageBreak/>
        <w:t>- Каждая программа на Java должна иметь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класс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- Каждая программа Java начинается с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основного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метода.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Основной метод (The main Method)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Чтобы запустить нашу программу,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основной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должен быть идентичен этой сигнатуре:</w:t>
      </w:r>
      <w:r>
        <w:t xml:space="preserve"> </w:t>
      </w:r>
      <w:r>
        <w:rPr>
          <w:rFonts w:ascii="roboto" w:eastAsia="roboto" w:hAnsi="roboto" w:cs="roboto"/>
          <w:b/>
          <w:bCs/>
        </w:rPr>
        <w:t>public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CF0F1"/>
        </w:rPr>
        <w:t>static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CF0F1"/>
        </w:rPr>
        <w:t>void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main (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CF0F1"/>
        </w:rPr>
        <w:t>String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[] args)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public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любой может получить к нему доступ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static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может быть запущен без создания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экземпляра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класса, содержащего основной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void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не возвращает никакого значения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имя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следующий код объявляет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называемый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test,</w:t>
      </w:r>
      <w:r>
        <w:rPr>
          <w:rFonts w:ascii="roboto" w:eastAsia="roboto" w:hAnsi="roboto" w:cs="roboto"/>
          <w:shd w:val="clear" w:color="auto" w:fill="FFFFFF"/>
        </w:rPr>
        <w:t xml:space="preserve"> который ничего не возвращает и не имеет параметров:</w:t>
      </w:r>
      <w:r>
        <w:t xml:space="preserve"> </w:t>
      </w:r>
      <w:r>
        <w:rPr>
          <w:rFonts w:ascii="roboto" w:eastAsia="roboto" w:hAnsi="roboto" w:cs="roboto"/>
          <w:u w:val="single"/>
        </w:rPr>
        <w:t>void test()</w:t>
      </w:r>
      <w:r>
        <w:br/>
      </w:r>
      <w:r>
        <w:rPr>
          <w:rFonts w:ascii="roboto" w:eastAsia="roboto" w:hAnsi="roboto" w:cs="roboto"/>
        </w:rPr>
        <w:t>Параметры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объявляются внутри круглых скобок, которые следуют за именем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Для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main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это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строк, называемый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args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.Мы будем использовать его в следующем уроке, поэтому не волнуйтесь, если вы все это не понимаете сейчас.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Точки с запятой в Java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можете передать другой текст в качестве параметра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println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для его печати.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 public static void main(String[ ] args) { System.out.println("I am learning Java"); } } Попробуйте сами</w:t>
      </w:r>
      <w:r>
        <w:br/>
      </w:r>
      <w:r>
        <w:br/>
      </w:r>
      <w:r>
        <w:br/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В Java каждое выражение кода должно заканчиваться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точкой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запятой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</w:rPr>
        <w:t>Помните: не используйте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точки с запятой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после объявлений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методов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 классов, которые следуют за телом, определенным с помощью фигурных скобок.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Комментарии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Цель включения комментариев в ваш код - объяснить, что делает код.</w:t>
      </w:r>
      <w:r>
        <w:br/>
      </w:r>
      <w:r>
        <w:rPr>
          <w:rFonts w:ascii="roboto" w:eastAsia="roboto" w:hAnsi="roboto" w:cs="roboto"/>
          <w:shd w:val="clear" w:color="auto" w:fill="FFFFFF"/>
        </w:rPr>
        <w:t>Java поддерживает как одиночные, так и многострочные комментарии. Все символы, которые появляются в комментарии, игнорируются компилятором Java.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Однострочный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комментарий начинается 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двумя слэшами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и продолжается до тех пор, пока </w:t>
      </w:r>
      <w:r>
        <w:rPr>
          <w:rFonts w:ascii="roboto" w:eastAsia="roboto" w:hAnsi="roboto" w:cs="roboto"/>
          <w:shd w:val="clear" w:color="auto" w:fill="FFFFFF"/>
        </w:rPr>
        <w:lastRenderedPageBreak/>
        <w:t>не достигнет конца строки.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Например:</w:t>
      </w:r>
      <w:r>
        <w:t xml:space="preserve"> </w:t>
      </w:r>
      <w:r>
        <w:rPr>
          <w:rFonts w:ascii="roboto" w:eastAsia="roboto" w:hAnsi="roboto" w:cs="roboto"/>
          <w:b/>
          <w:bCs/>
        </w:rPr>
        <w:t>// это однострочный комментарий</w:t>
      </w:r>
      <w:r>
        <w:br/>
      </w:r>
      <w:r>
        <w:rPr>
          <w:rFonts w:ascii="roboto" w:eastAsia="roboto" w:hAnsi="roboto" w:cs="roboto"/>
        </w:rPr>
        <w:t>x = 5;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// однострочный комментарий после кода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Добавление комментариев при написании кода является хорошей практикой, потому что они дают разъяснения и понимание, когда вам нужно обратиться к нему, а также для других, которым может потребоваться его прочитать.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bdr w:val="single" w:sz="6" w:space="0" w:color="DDDDDD"/>
        </w:rPr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Многострочные комментарии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Java также поддерживает комментарии, которые охватывают несколько строк.</w:t>
      </w:r>
      <w:r>
        <w:br/>
      </w:r>
      <w:r>
        <w:rPr>
          <w:rFonts w:ascii="roboto" w:eastAsia="roboto" w:hAnsi="roboto" w:cs="roboto"/>
          <w:shd w:val="clear" w:color="auto" w:fill="FFFFFF"/>
        </w:rPr>
        <w:t>Вы начинаете этот тип комментария с помощью косой черты с последующей звездочкой и заканчиваете ее звездочкой, за которой следует косая черта. 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Например:</w:t>
      </w:r>
      <w:r>
        <w:t xml:space="preserve"> </w:t>
      </w:r>
      <w:r>
        <w:rPr>
          <w:rFonts w:ascii="roboto" w:eastAsia="roboto" w:hAnsi="roboto" w:cs="roboto"/>
        </w:rPr>
        <w:t>/ * Это также</w:t>
      </w:r>
      <w:r>
        <w:br/>
      </w:r>
      <w:r>
        <w:rPr>
          <w:rFonts w:ascii="roboto" w:eastAsia="roboto" w:hAnsi="roboto" w:cs="roboto"/>
        </w:rPr>
        <w:t>ограничение комментариев в</w:t>
      </w:r>
      <w:r>
        <w:br/>
      </w:r>
      <w:r>
        <w:rPr>
          <w:rFonts w:ascii="roboto" w:eastAsia="roboto" w:hAnsi="roboto" w:cs="roboto"/>
        </w:rPr>
        <w:t>несколько строк * /</w:t>
      </w:r>
      <w:r>
        <w:br/>
      </w:r>
      <w:r>
        <w:rPr>
          <w:rFonts w:ascii="roboto" w:eastAsia="roboto" w:hAnsi="roboto" w:cs="roboto"/>
          <w:shd w:val="clear" w:color="auto" w:fill="FFFFFF"/>
        </w:rPr>
        <w:t>Обратите внимание: Java не поддерживает вложенные многострочные комментарии. </w:t>
      </w:r>
      <w:r>
        <w:br/>
      </w:r>
      <w:r>
        <w:rPr>
          <w:rFonts w:ascii="roboto" w:eastAsia="roboto" w:hAnsi="roboto" w:cs="roboto"/>
          <w:shd w:val="clear" w:color="auto" w:fill="FFFFFF"/>
        </w:rPr>
        <w:t>Тем не менее, вы можете вставлять однострочные комментарии в многострочные комментарии.</w:t>
      </w:r>
      <w:r>
        <w:rPr>
          <w:rFonts w:ascii="roboto" w:eastAsia="roboto" w:hAnsi="roboto" w:cs="roboto"/>
        </w:rPr>
        <w:t>/ * Это однострочный комментарий:</w:t>
      </w:r>
      <w:r>
        <w:br/>
      </w:r>
      <w:r>
        <w:br/>
      </w:r>
      <w:r>
        <w:rPr>
          <w:rFonts w:ascii="roboto" w:eastAsia="roboto" w:hAnsi="roboto" w:cs="roboto"/>
        </w:rPr>
        <w:t>// однострочный комментарий</w:t>
      </w:r>
      <w:r>
        <w:br/>
      </w:r>
      <w:r>
        <w:br/>
      </w:r>
      <w:r>
        <w:rPr>
          <w:rFonts w:ascii="roboto" w:eastAsia="roboto" w:hAnsi="roboto" w:cs="roboto"/>
        </w:rPr>
        <w:t>* /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 xml:space="preserve">Комментарии для документации 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Комментарии к документации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являются специальными комментариями, которые имеют внешний вид многострочных комментариев, с той лишь разницей, что они создают внешнюю документацию вашего исходного кода.Они начинаются с косой черты, а затем двумя звездочками и заканчиваются звездочкой, за которой следует косая черта.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Например:</w:t>
      </w:r>
      <w:r>
        <w:t xml:space="preserve"> </w:t>
      </w:r>
      <w:r>
        <w:rPr>
          <w:rFonts w:ascii="roboto" w:eastAsia="roboto" w:hAnsi="roboto" w:cs="roboto"/>
        </w:rPr>
        <w:t>/ ** Это комментарий к документации * /</w:t>
      </w:r>
      <w:r>
        <w:br/>
      </w:r>
      <w:r>
        <w:br/>
      </w:r>
      <w:r>
        <w:rPr>
          <w:rFonts w:ascii="roboto" w:eastAsia="roboto" w:hAnsi="roboto" w:cs="roboto"/>
        </w:rPr>
        <w:t>/ ** Это также</w:t>
      </w:r>
      <w:r>
        <w:br/>
      </w:r>
      <w:r>
        <w:rPr>
          <w:rFonts w:ascii="roboto" w:eastAsia="roboto" w:hAnsi="roboto" w:cs="roboto"/>
        </w:rPr>
        <w:t>комментарий к документации * /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Javadoc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 это инструмент, который поставляется с JDK и используется для генерации документации на Java-код в формате HTML из исходного кода Java, который требует документации в предопределенном формате.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Когда комментарий к документации начинается с более чем двух звездочек, Javadoc предполагает, что вы хотите создать «поле» вокруг комментария в исходном коде. Он просто игнорирует дополнительные звездочки.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Например:</w:t>
      </w:r>
      <w:r>
        <w:t xml:space="preserve"> </w:t>
      </w:r>
      <w:r>
        <w:rPr>
          <w:rFonts w:ascii="roboto" w:eastAsia="roboto" w:hAnsi="roboto" w:cs="roboto"/>
        </w:rPr>
        <w:t>/ **********************</w:t>
      </w:r>
      <w:r>
        <w:br/>
      </w:r>
      <w:r>
        <w:lastRenderedPageBreak/>
        <w:br/>
      </w:r>
      <w:r>
        <w:rPr>
          <w:rFonts w:ascii="roboto" w:eastAsia="roboto" w:hAnsi="roboto" w:cs="roboto"/>
        </w:rPr>
        <w:t>Это начало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метода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*********************** /</w:t>
      </w:r>
      <w:r>
        <w:br/>
      </w:r>
      <w:r>
        <w:rPr>
          <w:rFonts w:ascii="roboto" w:eastAsia="roboto" w:hAnsi="roboto" w:cs="roboto"/>
        </w:rPr>
        <w:t>Это сохранит только текст «Это начало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» для документации.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Переменные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Переменные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хранят данные для обработки.</w:t>
      </w:r>
      <w:r>
        <w:br/>
      </w:r>
      <w:r>
        <w:rPr>
          <w:rFonts w:ascii="roboto" w:eastAsia="roboto" w:hAnsi="roboto" w:cs="roboto"/>
          <w:shd w:val="clear" w:color="auto" w:fill="FFFFFF"/>
        </w:rPr>
        <w:t>Переменной присваивается имя (или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идентификатор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), например, область, возраст, высота и тому подобное.Имя однозначно идентифицирует каждую переменную, присваивая значение переменной и получая сохраненное значение.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Переменные имеют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типы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.Некоторые примеры: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для целых чисел (целых чисел), таких как 123 и -456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double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для чисел с плавающей точкой или реального числа с необязательными десятичными точками и дробными частями в фиксированных или научных обозначениях, например 3.1416, -55.66.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String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для текстов, таких как "Привет" или "Доброе утро!". Текстовые строки заключены в двойные кавычки.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можете объявить переменную типа и присвоить ей значение. Пример:</w:t>
      </w:r>
      <w:r>
        <w:t xml:space="preserve"> </w:t>
      </w:r>
      <w:r>
        <w:rPr>
          <w:rFonts w:ascii="roboto" w:eastAsia="roboto" w:hAnsi="roboto" w:cs="roboto"/>
          <w:u w:val="single"/>
        </w:rPr>
        <w:t>String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name = "David";</w:t>
      </w:r>
      <w:r>
        <w:br/>
      </w:r>
      <w:r>
        <w:rPr>
          <w:rFonts w:ascii="roboto" w:eastAsia="roboto" w:hAnsi="roboto" w:cs="roboto"/>
          <w:shd w:val="clear" w:color="auto" w:fill="FFFFFF"/>
        </w:rPr>
        <w:t>Это создает переменную, называемую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именем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типа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String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и присваивает ей значение «Давид».</w:t>
      </w:r>
      <w:r>
        <w:br/>
      </w:r>
      <w:r>
        <w:rPr>
          <w:rFonts w:ascii="roboto" w:eastAsia="roboto" w:hAnsi="roboto" w:cs="roboto"/>
        </w:rPr>
        <w:t>Важно отметить, что переменная связана с типом и может только хранить значения этого конкретного типа. Например,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EEA87"/>
        </w:rPr>
        <w:t>Int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переменная может хранить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целочисленные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значения, например 123; но он не может хранить реальные числа, такие как 12.34, или тексты, такие как "Привет".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Переменные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Примеры объявлений переменных: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rPr>
          <w:rFonts w:ascii="roboto" w:eastAsia="roboto" w:hAnsi="roboto" w:cs="roboto"/>
        </w:rPr>
        <w:t>public static void main (String [] args) {</w:t>
      </w:r>
      <w:r>
        <w:br/>
      </w:r>
      <w:r>
        <w:rPr>
          <w:bdr w:val="single" w:sz="6" w:space="0" w:color="DDDDDD"/>
          <w:shd w:val="clear" w:color="auto" w:fill="ECF0F1"/>
        </w:rPr>
        <w:t xml:space="preserve">String name = "Давид"; 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age = 42;</w:t>
      </w:r>
      <w:r>
        <w:rPr>
          <w:bdr w:val="single" w:sz="6" w:space="0" w:color="DDDDDD"/>
          <w:shd w:val="clear" w:color="auto" w:fill="ECF0F1"/>
        </w:rPr>
        <w:br/>
        <w:t>double score = 15,9;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char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group = 'Z';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t xml:space="preserve"> </w:t>
      </w:r>
      <w:hyperlink r:id="rId7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 xml:space="preserve">char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обозначает символ и имеет один символ.</w:t>
      </w:r>
      <w:r>
        <w:br/>
      </w:r>
      <w:r>
        <w:lastRenderedPageBreak/>
        <w:br/>
      </w:r>
      <w:r>
        <w:rPr>
          <w:rFonts w:ascii="roboto" w:eastAsia="roboto" w:hAnsi="roboto" w:cs="roboto"/>
          <w:shd w:val="clear" w:color="auto" w:fill="FFFFFF"/>
        </w:rPr>
        <w:t>Другой тип -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Boolean (логический)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тип, который имеет только два возможных значения: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true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false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Этот тип данных используется для простых флагов, которые отслеживают истинные / ложные условия.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  <w:r>
        <w:t xml:space="preserve"> </w:t>
      </w:r>
      <w:r>
        <w:rPr>
          <w:rFonts w:ascii="roboto" w:eastAsia="roboto" w:hAnsi="roboto" w:cs="roboto"/>
          <w:b/>
          <w:bCs/>
        </w:rPr>
        <w:t>boolean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online = true;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Вы можете использовать список, разделенный запятыми, для объявления более чем одной переменной указанного типа. Пример:</w:t>
      </w:r>
      <w:r>
        <w:t xml:space="preserve"> 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int a = 42, b = 11;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Математические операторы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Java предоставляет богатый набор операторов для управления переменными. Значение, используемое по обе стороны оператора, называется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операнд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в приведенном ниже выражении числа 6 и 3 являются операндами оператора плюс:</w:t>
      </w:r>
      <w: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x = 6 + 3;</w:t>
      </w:r>
      <w:r>
        <w:br/>
      </w:r>
      <w:r>
        <w:rPr>
          <w:rFonts w:ascii="roboto" w:eastAsia="roboto" w:hAnsi="roboto" w:cs="roboto"/>
          <w:shd w:val="clear" w:color="auto" w:fill="FFFFFF"/>
        </w:rPr>
        <w:t>Java-арифметические операторы: </w:t>
      </w:r>
      <w:r>
        <w:br/>
      </w:r>
      <w:r>
        <w:rPr>
          <w:rFonts w:ascii="roboto" w:eastAsia="roboto" w:hAnsi="roboto" w:cs="roboto"/>
          <w:shd w:val="clear" w:color="auto" w:fill="FFFFFF"/>
        </w:rPr>
        <w:t>+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дополнение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вычитание</w:t>
      </w:r>
      <w:r>
        <w:br/>
      </w:r>
      <w:r>
        <w:rPr>
          <w:rFonts w:ascii="roboto" w:eastAsia="roboto" w:hAnsi="roboto" w:cs="roboto"/>
          <w:shd w:val="clear" w:color="auto" w:fill="FFFFFF"/>
        </w:rPr>
        <w:t>*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умножение</w:t>
      </w:r>
      <w:r>
        <w:br/>
      </w:r>
      <w:r>
        <w:rPr>
          <w:rFonts w:ascii="roboto" w:eastAsia="roboto" w:hAnsi="roboto" w:cs="roboto"/>
          <w:shd w:val="clear" w:color="auto" w:fill="FFFFFF"/>
        </w:rPr>
        <w:t>/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деление</w:t>
      </w:r>
      <w:r>
        <w:br/>
      </w:r>
      <w:r>
        <w:rPr>
          <w:rFonts w:ascii="roboto" w:eastAsia="roboto" w:hAnsi="roboto" w:cs="roboto"/>
          <w:shd w:val="clear" w:color="auto" w:fill="FFFFFF"/>
        </w:rPr>
        <w:t>%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по модулю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Арифметические операторы используются в математических выражениях так же, как они используются в алгебраических уравнениях.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Прибавление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 + объединяет два значения, такие как две константы, константа и переменная, или переменная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переменная.Вот несколько примеров добавления:</w:t>
      </w:r>
      <w: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sum1 = 50 + 10;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sum2 = sum1 + 66;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sum3 = sum2 + sum2;</w:t>
      </w:r>
      <w:r>
        <w:br/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27"/>
          <w:szCs w:val="27"/>
        </w:rPr>
        <w:t>Вычитание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Оператор - вычитает одно значение из другого.</w:t>
      </w:r>
      <w: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sum1 = 1000 - 10;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sum2 = sum1 - 5;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sum3 = sum1 - sum2;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Умножение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 * умножает два значения.</w:t>
      </w:r>
      <w: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sum1 = 1000 * 2;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sum2 = sum1 * 10;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lastRenderedPageBreak/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sum3 = sum1 * sum2;</w:t>
      </w:r>
      <w:r>
        <w:br/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27"/>
          <w:szCs w:val="27"/>
        </w:rPr>
        <w:t>Деление</w:t>
      </w:r>
    </w:p>
    <w:p w:rsidR="00AF4E24" w:rsidRDefault="008A4E8F">
      <w:pP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Оператор / делит одно значение на другое.</w:t>
      </w:r>
      <w: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sum1 = 1000/5;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sum2 = sum1 / 2;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sum3 = sum1 / sum2;</w:t>
      </w:r>
      <w:r>
        <w:br/>
      </w:r>
      <w:r>
        <w:rPr>
          <w:rFonts w:ascii="roboto" w:eastAsia="roboto" w:hAnsi="roboto" w:cs="roboto"/>
        </w:rPr>
        <w:t>В приведенном выше примере результатом уравнения деления будет целое число, так как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EEA87"/>
        </w:rPr>
        <w:t>int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используется как тип данных.Вы можете использовать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double,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чтобы получить значение с десятичной точкой.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Деление по модулю или остаток от деления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Арифметическая операция</w:t>
      </w:r>
      <w:r>
        <w:t xml:space="preserve"> по </w:t>
      </w:r>
      <w:r>
        <w:rPr>
          <w:rFonts w:ascii="roboto" w:eastAsia="roboto" w:hAnsi="roboto" w:cs="roboto"/>
          <w:b/>
          <w:bCs/>
          <w:shd w:val="clear" w:color="auto" w:fill="FFFFFF"/>
        </w:rPr>
        <w:t>модулю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(или остаток) выполняет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целочисленное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деление одного значения другим, и возвращает оставшуюся часть этого деления.</w:t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Оператором операции по модулю является символ процента (%).</w:t>
      </w:r>
      <w:r>
        <w:br/>
      </w:r>
      <w:r>
        <w:rPr>
          <w:rFonts w:ascii="roboto" w:eastAsia="roboto" w:hAnsi="roboto" w:cs="roboto"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value = 23;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res = значение% 6; // res is 5</w:t>
      </w:r>
      <w:r>
        <w:t xml:space="preserve"> </w:t>
      </w:r>
      <w:hyperlink r:id="rId8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Деление 23 на 6 возвращает коэффициент 3, с остатком 5. Таким образом, значение 5 присваивается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res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Операторы инкремент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инкремента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или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декремента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обеспечивает более удобный и компактный способ увеличения или уменьшения значения переменной на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единицу.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утверждение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x = x + 1;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может быть упрощена до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++ x;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br/>
      </w:r>
      <w:r>
        <w:rPr>
          <w:rFonts w:ascii="roboto" w:eastAsia="roboto" w:hAnsi="roboto" w:cs="roboto"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test = 5;</w:t>
      </w:r>
      <w:r>
        <w:br/>
      </w:r>
      <w:r>
        <w:rPr>
          <w:rFonts w:ascii="roboto" w:eastAsia="roboto" w:hAnsi="roboto" w:cs="roboto"/>
        </w:rPr>
        <w:t>++ test; // test теперь 6</w:t>
      </w:r>
      <w:r>
        <w:t xml:space="preserve"> </w:t>
      </w:r>
      <w:hyperlink r:id="rId9" w:anchor="java" w:tgtFrame="_blank" w:history="1"/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декремента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(-) используется для уменьшения значения переменной на единицу.</w:t>
      </w:r>
    </w:p>
    <w:p w:rsidR="00AF4E24" w:rsidRDefault="008A4E8F">
      <w:pPr>
        <w:pBdr>
          <w:bottom w:val="single" w:sz="12" w:space="1" w:color="000000"/>
        </w:pBdr>
        <w:shd w:val="clear" w:color="auto" w:fill="FFFFFF"/>
        <w:spacing w:after="150"/>
      </w:pPr>
      <w:r>
        <w:rPr>
          <w:rFonts w:ascii="roboto" w:eastAsia="roboto" w:hAnsi="roboto" w:cs="roboto"/>
        </w:rPr>
        <w:t>int test = 5;</w:t>
      </w:r>
      <w:r>
        <w:br/>
      </w:r>
      <w:r>
        <w:rPr>
          <w:rFonts w:ascii="roboto" w:eastAsia="roboto" w:hAnsi="roboto" w:cs="roboto"/>
        </w:rPr>
        <w:t>--test; // test теперь 4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Префикс и постфикс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Две формы,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префикс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постфикс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могут использоваться как с операторами инкремента, так и с декрементом.</w:t>
      </w:r>
      <w:r>
        <w:br/>
      </w:r>
      <w:r>
        <w:rPr>
          <w:rFonts w:ascii="roboto" w:eastAsia="roboto" w:hAnsi="roboto" w:cs="roboto"/>
          <w:shd w:val="clear" w:color="auto" w:fill="FFFFFF"/>
        </w:rPr>
        <w:t xml:space="preserve">С формой префикса оператор появляется перед операндом, а в постфиксной форме оператор </w:t>
      </w:r>
      <w:r>
        <w:rPr>
          <w:rFonts w:ascii="roboto" w:eastAsia="roboto" w:hAnsi="roboto" w:cs="roboto"/>
          <w:shd w:val="clear" w:color="auto" w:fill="FFFFFF"/>
        </w:rPr>
        <w:lastRenderedPageBreak/>
        <w:t>появляется после операнда. Ниже приводится объяснение того, как работают две формы: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Префикс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увеличивает значение переменной и использует новое значение в выражении.</w:t>
      </w:r>
      <w:r>
        <w:br/>
      </w:r>
      <w:r>
        <w:rPr>
          <w:rFonts w:ascii="roboto" w:eastAsia="roboto" w:hAnsi="roboto" w:cs="roboto"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34;</w:t>
      </w:r>
      <w:r>
        <w:br/>
      </w:r>
      <w:r>
        <w:rPr>
          <w:rFonts w:ascii="roboto" w:eastAsia="roboto" w:hAnsi="roboto" w:cs="roboto"/>
        </w:rPr>
        <w:t>int y =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++ x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; // y is 35</w:t>
      </w:r>
      <w:r>
        <w:t xml:space="preserve"> </w:t>
      </w:r>
      <w:hyperlink r:id="rId10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Значение x сначала увеличивается до 35, а затем присваивается y, поэтому значения x и y теперь равны 35.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Postfix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значение переменной сначала используется в выражении и затем увеличивается.</w:t>
      </w:r>
      <w:r>
        <w:br/>
      </w:r>
      <w:r>
        <w:rPr>
          <w:rFonts w:ascii="roboto" w:eastAsia="roboto" w:hAnsi="roboto" w:cs="roboto"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34;</w:t>
      </w:r>
      <w:r>
        <w:br/>
      </w:r>
      <w:r>
        <w:rPr>
          <w:rFonts w:ascii="roboto" w:eastAsia="roboto" w:hAnsi="roboto" w:cs="roboto"/>
        </w:rPr>
        <w:t>int y =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x ++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; // y is 34</w:t>
      </w:r>
      <w:r>
        <w:t xml:space="preserve"> </w:t>
      </w:r>
      <w:hyperlink r:id="rId11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x сначала присваивается y, а затем увеличивается на единицу. Следовательно, x становится 35, а y присваивается значение 34.</w:t>
      </w:r>
      <w:r>
        <w:br/>
      </w:r>
      <w:r>
        <w:rPr>
          <w:rFonts w:ascii="roboto" w:eastAsia="roboto" w:hAnsi="roboto" w:cs="roboto"/>
        </w:rPr>
        <w:t>То же самое относится к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оператору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декремента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Операторы присваивания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уже знакомы с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оператором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присваивания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(=), который присваивает значение переменной.</w:t>
      </w:r>
      <w:r>
        <w:t xml:space="preserve"> 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>int value = 5;</w:t>
      </w:r>
      <w:r>
        <w:br/>
      </w:r>
      <w:r>
        <w:rPr>
          <w:rFonts w:ascii="roboto" w:eastAsia="roboto" w:hAnsi="roboto" w:cs="roboto"/>
          <w:shd w:val="clear" w:color="auto" w:fill="FFFFFF"/>
        </w:rPr>
        <w:t>Это присвоило значение 5 переменной, называемой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значением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типа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Java предоставляет ряд операторов присваивания для упрощения написания кода.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Добавление и присвоение (+ =):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num1 = 4;</w:t>
      </w:r>
      <w:r>
        <w:br/>
      </w:r>
      <w:r>
        <w:rPr>
          <w:rFonts w:ascii="roboto" w:eastAsia="roboto" w:hAnsi="roboto" w:cs="roboto"/>
        </w:rPr>
        <w:t>int num2 = 8;</w:t>
      </w:r>
      <w:r>
        <w:br/>
      </w:r>
      <w:r>
        <w:rPr>
          <w:rFonts w:ascii="roboto" w:eastAsia="roboto" w:hAnsi="roboto" w:cs="roboto"/>
          <w:b/>
          <w:bCs/>
        </w:rPr>
        <w:t>num2 + = num1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; // num2 = num2 + num1;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num2 - 12, а num1 - 4.</w:t>
      </w:r>
      <w:r>
        <w:t xml:space="preserve"> </w:t>
      </w:r>
      <w:hyperlink r:id="rId12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сами.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Вычитание и присвоение(- =):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num1 = 4;</w:t>
      </w:r>
      <w:r>
        <w:br/>
      </w:r>
      <w:r>
        <w:rPr>
          <w:rFonts w:ascii="roboto" w:eastAsia="roboto" w:hAnsi="roboto" w:cs="roboto"/>
        </w:rPr>
        <w:t>int num2 = 8;</w:t>
      </w:r>
      <w:r>
        <w:br/>
      </w:r>
      <w:r>
        <w:rPr>
          <w:rFonts w:ascii="roboto" w:eastAsia="roboto" w:hAnsi="roboto" w:cs="roboto"/>
          <w:b/>
          <w:bCs/>
        </w:rPr>
        <w:t>num2 - = num1;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// num2 = num2 - num1;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num2 - 4, а num1 - 4.</w:t>
      </w:r>
      <w:r>
        <w:t xml:space="preserve"> </w:t>
      </w:r>
      <w:hyperlink r:id="rId13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сами.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Аналогично, Java поддерживает умножение и присвоение (* =), деление и присвоение (/ =), а также остаток и присвоение (% =).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Строки</w:t>
      </w:r>
    </w:p>
    <w:p w:rsidR="00AF4E24" w:rsidRDefault="008A4E8F">
      <w:pP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lastRenderedPageBreak/>
        <w:t>Строка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представляет собой объект, который представляет последовательность символов.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"Hello" - это строка из 5 символов.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Например:</w:t>
      </w:r>
      <w:r>
        <w:t xml:space="preserve"> </w:t>
      </w:r>
      <w:r>
        <w:rPr>
          <w:rFonts w:ascii="roboto" w:eastAsia="roboto" w:hAnsi="roboto" w:cs="roboto"/>
          <w:b/>
          <w:bCs/>
          <w:u w:val="single"/>
        </w:rPr>
        <w:t>String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 = "SoloLearn";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_________________________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Конкатенация строк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 + (плюс) между строками добавляет их вместе, чтобы создать новую строку. Этот процесс называется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конкатенация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Приведенная строка - это первая строка, помещенная вместе со второй строкой.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bdr w:val="single" w:sz="6" w:space="0" w:color="DDDDDD"/>
          <w:shd w:val="clear" w:color="auto" w:fill="ECF0F1"/>
        </w:rPr>
        <w:t>String firstName, lastName;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firstName = "Давид";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lastName = "Williams";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("My name is " + firstName + "" + lastName);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Печатает: My name is David Williams</w:t>
      </w:r>
      <w:r>
        <w:t xml:space="preserve"> </w:t>
      </w:r>
      <w:hyperlink r:id="rId14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 xml:space="preserve">Попробуй сам </w:t>
        </w:r>
      </w:hyperlink>
    </w:p>
    <w:p w:rsidR="00AF4E24" w:rsidRDefault="008A4E8F">
      <w:pPr>
        <w:spacing w:after="160" w:line="259" w:lineRule="auto"/>
      </w:pPr>
      <w:r>
        <w:br/>
      </w:r>
      <w:r>
        <w:rPr>
          <w:rFonts w:ascii="roboto" w:eastAsia="roboto" w:hAnsi="roboto" w:cs="roboto"/>
        </w:rPr>
        <w:t>Тип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данных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char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представляет собой один символ.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bdr w:val="single" w:sz="6" w:space="0" w:color="DDDDDD"/>
          <w:shd w:val="clear" w:color="auto" w:fill="EEEA87"/>
        </w:rPr>
        <w:t>___________________________________________</w:t>
      </w:r>
    </w:p>
    <w:p w:rsidR="00AF4E24" w:rsidRPr="00443756" w:rsidRDefault="008A4E8F">
      <w:pPr>
        <w:spacing w:after="160" w:line="259" w:lineRule="auto"/>
        <w:rPr>
          <w:b/>
          <w:sz w:val="28"/>
          <w:szCs w:val="28"/>
        </w:rPr>
      </w:pPr>
      <w:r w:rsidRPr="00443756">
        <w:rPr>
          <w:rFonts w:ascii="Calibri" w:eastAsia="Calibri" w:hAnsi="Calibri" w:cs="Calibri"/>
          <w:b/>
          <w:sz w:val="28"/>
          <w:szCs w:val="28"/>
        </w:rPr>
        <w:t>Получение пользовательского ввода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Хотя Java предоставляет множество различных методов для ввода данных пользователя, объект Scanner является наиболее распространенным и, возможно, самым простым в реализации. Импортируйте класс Scanner для использования объекта Scanner, как показано здесь: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import java.util.Scanner; 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Чтобы использовать класс Scanner, создайте экземпляр класса, используя следующий синтаксис: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Scanner myVar = new Scanner(System.in);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Теперь вы можете читать разные входные данные, которые вводит пользователь. 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Ниже приведены некоторые методы, доступные в классе Scanner: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байта - nextByte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short - nextShort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lastRenderedPageBreak/>
        <w:t>Чтение int - nextInt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long-nextLong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float - nextFloat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double - nextDouble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boolean - nextBoolean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полной строки - nextLine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Чтение слова - next ()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Пример программы, используемой для ввода пользователя: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import java.util.Scanner;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class MyClass {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 public static void main (String [] args) {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   Scanner myVar = new Scanner(System.in);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    System.out.println (myVar.nextLine ());        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 }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Попробуй сам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Это будет ждать ввода пользователем чего-либо и печати этого ввода.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Код может показаться сложным, но вы поймете все это на предстоящих уроках.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hd w:val="clear" w:color="auto" w:fill="36ABCB"/>
        <w:spacing w:line="1500" w:lineRule="atLeast"/>
      </w:pPr>
      <w:r>
        <w:rPr>
          <w:rFonts w:ascii="Calibri" w:eastAsia="Calibri" w:hAnsi="Calibri" w:cs="Calibri"/>
          <w:color w:val="FFFFFF"/>
          <w:sz w:val="27"/>
          <w:szCs w:val="27"/>
        </w:rPr>
        <w:t>ТЕМА</w:t>
      </w:r>
      <w:r>
        <w:t xml:space="preserve"> </w:t>
      </w:r>
      <w:r>
        <w:rPr>
          <w:rFonts w:ascii="roboto" w:eastAsia="roboto" w:hAnsi="roboto" w:cs="roboto"/>
          <w:color w:val="FFFFFF"/>
          <w:sz w:val="27"/>
          <w:szCs w:val="27"/>
        </w:rPr>
        <w:t>Условные выражения и циклы</w:t>
      </w:r>
    </w:p>
    <w:p w:rsidR="00AF4E24" w:rsidRDefault="008A4E8F">
      <w:pPr>
        <w:shd w:val="clear" w:color="auto" w:fill="36ABCB"/>
        <w:spacing w:line="1500" w:lineRule="atLeast"/>
      </w:pPr>
      <w:r>
        <w:rPr>
          <w:rFonts w:ascii="roboto" w:eastAsia="roboto" w:hAnsi="roboto" w:cs="roboto"/>
          <w:color w:val="FFFFFF"/>
          <w:sz w:val="39"/>
          <w:szCs w:val="39"/>
        </w:rPr>
        <w:t>Условные выражения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lastRenderedPageBreak/>
        <w:t>Принимать решение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Условные операторы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используются для выполнения различных действий на основе разных условий.</w:t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является одним из наиболее часто используемых условных операторов.</w:t>
      </w:r>
      <w:r>
        <w:br/>
      </w:r>
      <w:r>
        <w:rPr>
          <w:rFonts w:ascii="roboto" w:eastAsia="roboto" w:hAnsi="roboto" w:cs="roboto"/>
          <w:shd w:val="clear" w:color="auto" w:fill="FFFFFF"/>
        </w:rPr>
        <w:t>Если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выражение условия,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истинно, то блок кода внутри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выражения выполняется.Если выражение найдено ложным, то выполняется первый набор кода после окончания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(после закрытия фигурной скобки).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Синтаксис:</w:t>
      </w:r>
      <w:r>
        <w:t xml:space="preserve"> </w:t>
      </w:r>
      <w:r>
        <w:rPr>
          <w:rFonts w:ascii="roboto" w:eastAsia="roboto" w:hAnsi="roboto" w:cs="roboto"/>
          <w:b/>
          <w:bCs/>
        </w:rPr>
        <w:t>if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(condition)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Выполняется, когда условие истинно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Для формирования условия можно использовать любой из следующих операторов сравнения: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&lt;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меньше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&gt;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больше, чем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!=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не равно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==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равно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&lt;=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меньше или равно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&gt; =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больше или равно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7;</w:t>
      </w:r>
      <w:r>
        <w:br/>
      </w:r>
      <w:r>
        <w:rPr>
          <w:rFonts w:ascii="roboto" w:eastAsia="roboto" w:hAnsi="roboto" w:cs="roboto"/>
          <w:b/>
          <w:bCs/>
        </w:rPr>
        <w:t>if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(x &lt;42)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 "Привет");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t xml:space="preserve"> </w:t>
      </w:r>
      <w:hyperlink r:id="rId15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Помните, что вам нужно использовать два равных знака (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==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) для проверки равенства, так как единственным символом равенства является оператор присваивания.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if ... else выражение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За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оператором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может следовать необязательный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else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который выполняется, когда условие принимает значение false.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age = 30;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>if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((age &lt;16)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("Too Young");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else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 "Welcome!");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//Вывод "Welcome"</w:t>
      </w:r>
      <w:r>
        <w:t xml:space="preserve"> </w:t>
      </w:r>
      <w:hyperlink r:id="rId16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Поскольку возраст равен 30, условие 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выражении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if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вычисляется как false и выполняется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инструкция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else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lastRenderedPageBreak/>
        <w:t>Вложенные, if выражения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можете использовать один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if-else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внутри другого оператора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или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else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age = 25;</w:t>
      </w:r>
      <w:r>
        <w:br/>
      </w:r>
      <w:r>
        <w:rPr>
          <w:rFonts w:ascii="roboto" w:eastAsia="roboto" w:hAnsi="roboto" w:cs="roboto"/>
        </w:rPr>
        <w:t>if(age &gt; 0) {</w:t>
      </w:r>
      <w:r>
        <w:br/>
      </w:r>
      <w:r>
        <w:rPr>
          <w:rFonts w:ascii="roboto" w:eastAsia="roboto" w:hAnsi="roboto" w:cs="roboto"/>
        </w:rPr>
        <w:t>if(age &gt; 16) {</w:t>
      </w:r>
      <w:r>
        <w:br/>
      </w:r>
      <w:r>
        <w:rPr>
          <w:rFonts w:ascii="roboto" w:eastAsia="roboto" w:hAnsi="roboto" w:cs="roboto"/>
        </w:rPr>
        <w:t>System.out.println("Welcome!");</w:t>
      </w:r>
      <w:r>
        <w:br/>
      </w:r>
      <w:r>
        <w:rPr>
          <w:rFonts w:ascii="roboto" w:eastAsia="roboto" w:hAnsi="roboto" w:cs="roboto"/>
        </w:rPr>
        <w:t>} else {</w:t>
      </w:r>
      <w:r>
        <w:br/>
      </w:r>
      <w:r>
        <w:rPr>
          <w:rFonts w:ascii="roboto" w:eastAsia="roboto" w:hAnsi="roboto" w:cs="roboto"/>
        </w:rPr>
        <w:t>System.out.println("Too Young");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 else {</w:t>
      </w:r>
      <w:r>
        <w:br/>
      </w:r>
      <w:r>
        <w:rPr>
          <w:rFonts w:ascii="roboto" w:eastAsia="roboto" w:hAnsi="roboto" w:cs="roboto"/>
        </w:rPr>
        <w:t>System.out.println("Error");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//Вывод "Welcome!"</w:t>
      </w:r>
      <w:hyperlink r:id="rId17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Вы можете вложить столько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операторов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if-else,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сколько хотите.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else if Statementments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Вместо использования вложенных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операторов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if-else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вы можете использовать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else 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для проверки нескольких условий.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age = 25;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>if</w:t>
      </w:r>
      <w:r>
        <w:rPr>
          <w:rFonts w:ascii="roboto" w:eastAsia="roboto" w:hAnsi="roboto" w:cs="roboto"/>
        </w:rPr>
        <w:t>(age &lt;= 0) {</w:t>
      </w:r>
      <w:r>
        <w:br/>
      </w:r>
      <w:r>
        <w:rPr>
          <w:rFonts w:ascii="roboto" w:eastAsia="roboto" w:hAnsi="roboto" w:cs="roboto"/>
        </w:rPr>
        <w:t>System.out.println("Error");</w:t>
      </w:r>
      <w:r>
        <w:br/>
      </w:r>
      <w:r>
        <w:rPr>
          <w:rFonts w:ascii="roboto" w:eastAsia="roboto" w:hAnsi="roboto" w:cs="roboto"/>
        </w:rPr>
        <w:t xml:space="preserve">} </w:t>
      </w:r>
      <w:r>
        <w:rPr>
          <w:rFonts w:ascii="roboto" w:eastAsia="roboto" w:hAnsi="roboto" w:cs="roboto"/>
          <w:b/>
          <w:bCs/>
        </w:rPr>
        <w:t>else if</w:t>
      </w:r>
      <w:r>
        <w:rPr>
          <w:rFonts w:ascii="roboto" w:eastAsia="roboto" w:hAnsi="roboto" w:cs="roboto"/>
        </w:rPr>
        <w:t>(age &lt;= 16) {</w:t>
      </w:r>
      <w:r>
        <w:br/>
      </w:r>
      <w:r>
        <w:rPr>
          <w:rFonts w:ascii="roboto" w:eastAsia="roboto" w:hAnsi="roboto" w:cs="roboto"/>
        </w:rPr>
        <w:t>System.out.println("Too Young");</w:t>
      </w:r>
      <w:r>
        <w:br/>
      </w:r>
      <w:r>
        <w:rPr>
          <w:rFonts w:ascii="roboto" w:eastAsia="roboto" w:hAnsi="roboto" w:cs="roboto"/>
        </w:rPr>
        <w:t xml:space="preserve">} </w:t>
      </w:r>
      <w:r>
        <w:rPr>
          <w:rFonts w:ascii="roboto" w:eastAsia="roboto" w:hAnsi="roboto" w:cs="roboto"/>
          <w:b/>
          <w:bCs/>
        </w:rPr>
        <w:t>else if</w:t>
      </w:r>
      <w:r>
        <w:rPr>
          <w:rFonts w:ascii="roboto" w:eastAsia="roboto" w:hAnsi="roboto" w:cs="roboto"/>
        </w:rPr>
        <w:t>(age &lt; 100) {</w:t>
      </w:r>
      <w:r>
        <w:br/>
      </w:r>
      <w:r>
        <w:rPr>
          <w:rFonts w:ascii="roboto" w:eastAsia="roboto" w:hAnsi="roboto" w:cs="roboto"/>
        </w:rPr>
        <w:t>System.out.println("Welcome!«);</w:t>
      </w:r>
      <w:r>
        <w:br/>
      </w:r>
      <w:r>
        <w:rPr>
          <w:rFonts w:ascii="roboto" w:eastAsia="roboto" w:hAnsi="roboto" w:cs="roboto"/>
        </w:rPr>
        <w:t>}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else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System.out.println("Really?«);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//Вывод "Welcome!</w:t>
      </w:r>
      <w:r>
        <w:t xml:space="preserve"> </w:t>
      </w:r>
      <w:hyperlink r:id="rId18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Код проверяет условие, чтобы оценить значение true и выполнить инструкции внутри этого блока.</w:t>
      </w:r>
      <w:r>
        <w:br/>
      </w:r>
      <w:r>
        <w:rPr>
          <w:rFonts w:ascii="roboto" w:eastAsia="roboto" w:hAnsi="roboto" w:cs="roboto"/>
        </w:rPr>
        <w:t>Вы можете включить столько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аргументов,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сколько нужно.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Логические операторы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Логические операторы используются для объединения нескольких условий.</w:t>
      </w:r>
      <w:r>
        <w:br/>
      </w:r>
      <w:r>
        <w:lastRenderedPageBreak/>
        <w:br/>
      </w:r>
      <w:r>
        <w:rPr>
          <w:rFonts w:ascii="roboto" w:eastAsia="roboto" w:hAnsi="roboto" w:cs="roboto"/>
          <w:shd w:val="clear" w:color="auto" w:fill="FFFFFF"/>
        </w:rPr>
        <w:t>Предположим, вы хотели, чтобы ваша программа выводила "Welcome!"только тогда, когда переменная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age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больше 18, а переменная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money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больше 500.</w:t>
      </w:r>
      <w:r>
        <w:br/>
      </w:r>
      <w:r>
        <w:rPr>
          <w:rFonts w:ascii="roboto" w:eastAsia="roboto" w:hAnsi="roboto" w:cs="roboto"/>
          <w:shd w:val="clear" w:color="auto" w:fill="FFFFFF"/>
        </w:rPr>
        <w:t>Один из способов добиться этого - использовать вложенные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операторы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if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if (age &gt; 18) {</w:t>
      </w:r>
      <w:r>
        <w:br/>
      </w:r>
      <w:r>
        <w:rPr>
          <w:rFonts w:ascii="roboto" w:eastAsia="roboto" w:hAnsi="roboto" w:cs="roboto"/>
        </w:rPr>
        <w:t>if (money &gt; 500) {</w:t>
      </w:r>
      <w:r>
        <w:br/>
      </w:r>
      <w:r>
        <w:rPr>
          <w:rFonts w:ascii="roboto" w:eastAsia="roboto" w:hAnsi="roboto" w:cs="roboto"/>
        </w:rPr>
        <w:t>System.out.println("Welcome!");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t xml:space="preserve"> </w:t>
      </w:r>
      <w:hyperlink r:id="rId19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Однако использование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логического оператора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AND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&amp;&amp;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) является лучшим способом: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 xml:space="preserve">if (age &gt; 18 </w:t>
      </w:r>
      <w:r>
        <w:rPr>
          <w:rFonts w:ascii="roboto" w:eastAsia="roboto" w:hAnsi="roboto" w:cs="roboto"/>
          <w:b/>
          <w:bCs/>
        </w:rPr>
        <w:t>&amp;&amp;</w:t>
      </w:r>
      <w:r>
        <w:rPr>
          <w:rFonts w:ascii="roboto" w:eastAsia="roboto" w:hAnsi="roboto" w:cs="roboto"/>
        </w:rPr>
        <w:t xml:space="preserve"> money &gt; 500) {</w:t>
      </w:r>
      <w:r>
        <w:br/>
      </w:r>
      <w:r>
        <w:rPr>
          <w:rFonts w:ascii="roboto" w:eastAsia="roboto" w:hAnsi="roboto" w:cs="roboto"/>
        </w:rPr>
        <w:t>System.out.println("Welcome!");</w:t>
      </w:r>
      <w:r>
        <w:br/>
      </w:r>
      <w:r>
        <w:rPr>
          <w:rFonts w:ascii="roboto" w:eastAsia="roboto" w:hAnsi="roboto" w:cs="roboto"/>
        </w:rPr>
        <w:t>}</w:t>
      </w:r>
      <w:r>
        <w:t xml:space="preserve"> </w:t>
      </w:r>
      <w:hyperlink r:id="rId20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Если оба операнда оператора AND истинны, то условие становится истинным.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Оператор OR (ИЛИ)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OR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(||) проверяет, выполнено ли какое-либо из условий.</w:t>
      </w:r>
      <w:r>
        <w:br/>
      </w:r>
      <w:r>
        <w:rPr>
          <w:rFonts w:ascii="roboto" w:eastAsia="roboto" w:hAnsi="roboto" w:cs="roboto"/>
          <w:shd w:val="clear" w:color="auto" w:fill="FFFFFF"/>
        </w:rPr>
        <w:t>Условие становится истинным, если какой-либо из операндов оценивается как true.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age = 25;</w:t>
      </w:r>
      <w:r>
        <w:br/>
      </w:r>
      <w:r>
        <w:rPr>
          <w:rFonts w:ascii="roboto" w:eastAsia="roboto" w:hAnsi="roboto" w:cs="roboto"/>
        </w:rPr>
        <w:t>int money = 100;</w:t>
      </w:r>
      <w:r>
        <w:br/>
      </w:r>
      <w:r>
        <w:br/>
      </w:r>
      <w:r>
        <w:rPr>
          <w:rFonts w:ascii="roboto" w:eastAsia="roboto" w:hAnsi="roboto" w:cs="roboto"/>
        </w:rPr>
        <w:t xml:space="preserve">if (age &gt; 18 </w:t>
      </w:r>
      <w:r>
        <w:rPr>
          <w:rFonts w:ascii="roboto" w:eastAsia="roboto" w:hAnsi="roboto" w:cs="roboto"/>
          <w:b/>
          <w:bCs/>
        </w:rPr>
        <w:t>||</w:t>
      </w:r>
      <w:r>
        <w:rPr>
          <w:rFonts w:ascii="roboto" w:eastAsia="roboto" w:hAnsi="roboto" w:cs="roboto"/>
        </w:rPr>
        <w:t xml:space="preserve"> money &gt; 500) {</w:t>
      </w:r>
      <w:r>
        <w:br/>
      </w:r>
      <w:r>
        <w:rPr>
          <w:rFonts w:ascii="roboto" w:eastAsia="roboto" w:hAnsi="roboto" w:cs="roboto"/>
        </w:rPr>
        <w:t>System.out.println("Welcome!«);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//Вывод "Welcome!"</w:t>
      </w:r>
      <w:r>
        <w:t xml:space="preserve"> </w:t>
      </w:r>
      <w:hyperlink r:id="rId21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Вышеприведенный код печатает "Welcome!" если age больше 18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или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если money превышает 500.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НЕ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(!)</w:t>
      </w:r>
      <w:r>
        <w:rPr>
          <w:rFonts w:ascii="roboto" w:eastAsia="roboto" w:hAnsi="roboto" w:cs="roboto"/>
          <w:shd w:val="clear" w:color="auto" w:fill="FFFFFF"/>
        </w:rPr>
        <w:t>- этот логический оператор используется для изменения логического состояния его операнда. Если условие истинно,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логический оператор НЕ (!) сделает его ложным.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age = 25;</w:t>
      </w:r>
      <w:r>
        <w:br/>
      </w:r>
      <w:r>
        <w:rPr>
          <w:rFonts w:ascii="roboto" w:eastAsia="roboto" w:hAnsi="roboto" w:cs="roboto"/>
        </w:rPr>
        <w:t>if(</w:t>
      </w:r>
      <w:r>
        <w:rPr>
          <w:rFonts w:ascii="roboto" w:eastAsia="roboto" w:hAnsi="roboto" w:cs="roboto"/>
          <w:b/>
          <w:bCs/>
        </w:rPr>
        <w:t>!(age &gt; 18)</w:t>
      </w:r>
      <w:r>
        <w:rPr>
          <w:rFonts w:ascii="roboto" w:eastAsia="roboto" w:hAnsi="roboto" w:cs="roboto"/>
        </w:rPr>
        <w:t>) {</w:t>
      </w:r>
      <w:r>
        <w:br/>
      </w:r>
      <w:r>
        <w:rPr>
          <w:rFonts w:ascii="roboto" w:eastAsia="roboto" w:hAnsi="roboto" w:cs="roboto"/>
        </w:rPr>
        <w:t>System.out.println("Too Young");</w:t>
      </w:r>
      <w:r>
        <w:br/>
      </w:r>
      <w:r>
        <w:rPr>
          <w:rFonts w:ascii="roboto" w:eastAsia="roboto" w:hAnsi="roboto" w:cs="roboto"/>
        </w:rPr>
        <w:t>} else {</w:t>
      </w:r>
      <w:r>
        <w:br/>
      </w:r>
      <w:r>
        <w:rPr>
          <w:rFonts w:ascii="roboto" w:eastAsia="roboto" w:hAnsi="roboto" w:cs="roboto"/>
        </w:rPr>
        <w:t>System.out.println("Welcome");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//Вывод"Welcome"</w:t>
      </w:r>
      <w:hyperlink r:id="rId22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lastRenderedPageBreak/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!(age &gt; 18) читается как "если age НЕ больше чем 18".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Выражение switch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 xml:space="preserve">Оператор </w:t>
      </w:r>
      <w:r>
        <w:rPr>
          <w:rFonts w:ascii="roboto" w:eastAsia="roboto" w:hAnsi="roboto" w:cs="roboto"/>
          <w:b/>
          <w:bCs/>
          <w:shd w:val="clear" w:color="auto" w:fill="FFFFFF"/>
        </w:rPr>
        <w:t>switch</w:t>
      </w:r>
      <w:r>
        <w:rPr>
          <w:rFonts w:ascii="roboto" w:eastAsia="roboto" w:hAnsi="roboto" w:cs="roboto"/>
          <w:shd w:val="clear" w:color="auto" w:fill="FFFFFF"/>
        </w:rPr>
        <w:t xml:space="preserve"> проверяет переменную для равенства в отношении списка значений.Каждое значение называется   </w:t>
      </w:r>
      <w:r>
        <w:rPr>
          <w:rFonts w:ascii="roboto" w:eastAsia="roboto" w:hAnsi="roboto" w:cs="roboto"/>
          <w:b/>
          <w:bCs/>
          <w:shd w:val="clear" w:color="auto" w:fill="FFFFFF"/>
        </w:rPr>
        <w:t>case</w:t>
      </w:r>
      <w:r>
        <w:rPr>
          <w:rFonts w:ascii="roboto" w:eastAsia="roboto" w:hAnsi="roboto" w:cs="roboto"/>
          <w:shd w:val="clear" w:color="auto" w:fill="FFFFFF"/>
        </w:rPr>
        <w:t xml:space="preserve"> , и переменная, в switch , проверяется для каждого случая (case).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Синтаксис:</w:t>
      </w:r>
      <w:r>
        <w:rPr>
          <w:rFonts w:ascii="roboto" w:eastAsia="roboto" w:hAnsi="roboto" w:cs="roboto"/>
          <w:shd w:val="clear" w:color="auto" w:fill="FFFFFF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switch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(выражение) {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case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значение1: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//выражение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break;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//необязательный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case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значение2: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//выражение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break;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//необязательный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У вас может быть любое количество операторов case.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default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: // Необязательный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//выражение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rFonts w:ascii="roboto" w:eastAsia="roboto" w:hAnsi="roboto" w:cs="roboto"/>
          <w:shd w:val="clear" w:color="auto" w:fill="FFFFFF"/>
        </w:rPr>
        <w:br/>
        <w:t xml:space="preserve">- Когда переменная, в switch, равна </w:t>
      </w:r>
      <w:r>
        <w:rPr>
          <w:rFonts w:ascii="roboto" w:eastAsia="roboto" w:hAnsi="roboto" w:cs="roboto"/>
          <w:b/>
          <w:bCs/>
          <w:shd w:val="clear" w:color="auto" w:fill="FFFFFF"/>
        </w:rPr>
        <w:t>case</w:t>
      </w:r>
      <w:r>
        <w:rPr>
          <w:rFonts w:ascii="roboto" w:eastAsia="roboto" w:hAnsi="roboto" w:cs="roboto"/>
          <w:shd w:val="clear" w:color="auto" w:fill="FFFFFF"/>
        </w:rPr>
        <w:t xml:space="preserve"> , утверждения, следующие за этим </w:t>
      </w:r>
      <w:r>
        <w:rPr>
          <w:rFonts w:ascii="roboto" w:eastAsia="roboto" w:hAnsi="roboto" w:cs="roboto"/>
          <w:b/>
          <w:bCs/>
          <w:shd w:val="clear" w:color="auto" w:fill="FFFFFF"/>
        </w:rPr>
        <w:t>case,</w:t>
      </w:r>
      <w:r>
        <w:rPr>
          <w:rFonts w:ascii="roboto" w:eastAsia="roboto" w:hAnsi="roboto" w:cs="roboto"/>
          <w:shd w:val="clear" w:color="auto" w:fill="FFFFFF"/>
        </w:rPr>
        <w:t xml:space="preserve"> будут выполняться до тех пор, пока не будет достигнут оператор </w:t>
      </w:r>
      <w:r>
        <w:rPr>
          <w:rFonts w:ascii="roboto" w:eastAsia="roboto" w:hAnsi="roboto" w:cs="roboto"/>
          <w:b/>
          <w:bCs/>
          <w:shd w:val="clear" w:color="auto" w:fill="FFFFFF"/>
        </w:rPr>
        <w:t>break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  <w:t xml:space="preserve">- Когда оператор </w:t>
      </w:r>
      <w:r>
        <w:rPr>
          <w:rFonts w:ascii="roboto" w:eastAsia="roboto" w:hAnsi="roboto" w:cs="roboto"/>
          <w:b/>
          <w:bCs/>
          <w:shd w:val="clear" w:color="auto" w:fill="FFFFFF"/>
        </w:rPr>
        <w:t>break</w:t>
      </w:r>
      <w:r>
        <w:rPr>
          <w:rFonts w:ascii="roboto" w:eastAsia="roboto" w:hAnsi="roboto" w:cs="roboto"/>
          <w:shd w:val="clear" w:color="auto" w:fill="FFFFFF"/>
        </w:rPr>
        <w:t xml:space="preserve"> достигнут, </w:t>
      </w:r>
      <w:r>
        <w:rPr>
          <w:rFonts w:ascii="roboto" w:eastAsia="roboto" w:hAnsi="roboto" w:cs="roboto"/>
          <w:b/>
          <w:bCs/>
          <w:shd w:val="clear" w:color="auto" w:fill="FFFFFF"/>
        </w:rPr>
        <w:t>switch</w:t>
      </w:r>
      <w:r>
        <w:rPr>
          <w:rFonts w:ascii="roboto" w:eastAsia="roboto" w:hAnsi="roboto" w:cs="roboto"/>
          <w:shd w:val="clear" w:color="auto" w:fill="FFFFFF"/>
        </w:rPr>
        <w:t xml:space="preserve"> завершается, и поток управления переходит к следующей строке после оператора </w:t>
      </w:r>
      <w:r>
        <w:rPr>
          <w:rFonts w:ascii="roboto" w:eastAsia="roboto" w:hAnsi="roboto" w:cs="roboto"/>
          <w:b/>
          <w:bCs/>
          <w:shd w:val="clear" w:color="auto" w:fill="FFFFFF"/>
        </w:rPr>
        <w:t>switch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  <w:t xml:space="preserve">- Не каждый </w:t>
      </w:r>
      <w:r>
        <w:rPr>
          <w:rFonts w:ascii="roboto" w:eastAsia="roboto" w:hAnsi="roboto" w:cs="roboto"/>
          <w:b/>
          <w:bCs/>
          <w:shd w:val="clear" w:color="auto" w:fill="FFFFFF"/>
        </w:rPr>
        <w:t>случай</w:t>
      </w:r>
      <w:r>
        <w:rPr>
          <w:rFonts w:ascii="roboto" w:eastAsia="roboto" w:hAnsi="roboto" w:cs="roboto"/>
          <w:shd w:val="clear" w:color="auto" w:fill="FFFFFF"/>
        </w:rPr>
        <w:t xml:space="preserve"> должен содержать </w:t>
      </w:r>
      <w:r>
        <w:rPr>
          <w:rFonts w:ascii="roboto" w:eastAsia="roboto" w:hAnsi="roboto" w:cs="roboto"/>
          <w:b/>
          <w:bCs/>
          <w:shd w:val="clear" w:color="auto" w:fill="FFFFFF"/>
        </w:rPr>
        <w:t>break.</w:t>
      </w:r>
      <w:r>
        <w:rPr>
          <w:rFonts w:ascii="roboto" w:eastAsia="roboto" w:hAnsi="roboto" w:cs="roboto"/>
          <w:shd w:val="clear" w:color="auto" w:fill="FFFFFF"/>
        </w:rPr>
        <w:t xml:space="preserve"> .Если нет   </w:t>
      </w:r>
      <w:r>
        <w:rPr>
          <w:rFonts w:ascii="roboto" w:eastAsia="roboto" w:hAnsi="roboto" w:cs="roboto"/>
          <w:b/>
          <w:bCs/>
          <w:shd w:val="clear" w:color="auto" w:fill="FFFFFF"/>
        </w:rPr>
        <w:t>break.</w:t>
      </w:r>
      <w:r>
        <w:rPr>
          <w:rFonts w:ascii="roboto" w:eastAsia="roboto" w:hAnsi="roboto" w:cs="roboto"/>
          <w:shd w:val="clear" w:color="auto" w:fill="FFFFFF"/>
        </w:rPr>
        <w:t xml:space="preserve"> , то поток контроля будет проходить по следующим case, пока не будет достигнут </w:t>
      </w:r>
      <w:r>
        <w:rPr>
          <w:rFonts w:ascii="roboto" w:eastAsia="roboto" w:hAnsi="roboto" w:cs="roboto"/>
          <w:b/>
          <w:bCs/>
          <w:shd w:val="clear" w:color="auto" w:fill="FFFFFF"/>
        </w:rPr>
        <w:t>break.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shd w:val="clear" w:color="auto" w:fill="FFFFFF"/>
        </w:rPr>
        <w:br/>
        <w:t xml:space="preserve">Пример ниже проверяет </w:t>
      </w:r>
      <w:r>
        <w:rPr>
          <w:rFonts w:ascii="roboto" w:eastAsia="roboto" w:hAnsi="roboto" w:cs="roboto"/>
          <w:b/>
          <w:bCs/>
          <w:shd w:val="clear" w:color="auto" w:fill="FFFFFF"/>
        </w:rPr>
        <w:t>day</w:t>
      </w:r>
      <w:r>
        <w:rPr>
          <w:rFonts w:ascii="roboto" w:eastAsia="roboto" w:hAnsi="roboto" w:cs="roboto"/>
          <w:shd w:val="clear" w:color="auto" w:fill="FFFFFF"/>
        </w:rPr>
        <w:t xml:space="preserve"> на набор значений и печатает соответствующее сообщение.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day = 3;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>switch</w:t>
      </w:r>
      <w:r>
        <w:rPr>
          <w:rFonts w:ascii="roboto" w:eastAsia="roboto" w:hAnsi="roboto" w:cs="roboto"/>
        </w:rPr>
        <w:t>(day) {</w:t>
      </w:r>
      <w:r>
        <w:br/>
      </w:r>
      <w:r>
        <w:rPr>
          <w:rFonts w:ascii="roboto" w:eastAsia="roboto" w:hAnsi="roboto" w:cs="roboto"/>
          <w:b/>
          <w:bCs/>
        </w:rPr>
        <w:t xml:space="preserve">case </w:t>
      </w:r>
      <w:r>
        <w:rPr>
          <w:rFonts w:ascii="roboto" w:eastAsia="roboto" w:hAnsi="roboto" w:cs="roboto"/>
        </w:rPr>
        <w:t>1:</w:t>
      </w:r>
      <w:r>
        <w:br/>
      </w:r>
      <w:r>
        <w:rPr>
          <w:rFonts w:ascii="roboto" w:eastAsia="roboto" w:hAnsi="roboto" w:cs="roboto"/>
        </w:rPr>
        <w:t>System.out.println("Monday");</w:t>
      </w:r>
      <w:r>
        <w:br/>
      </w:r>
      <w:r>
        <w:rPr>
          <w:rFonts w:ascii="roboto" w:eastAsia="roboto" w:hAnsi="roboto" w:cs="roboto"/>
        </w:rPr>
        <w:t>break;</w:t>
      </w:r>
      <w:r>
        <w:br/>
      </w:r>
      <w:r>
        <w:rPr>
          <w:rFonts w:ascii="roboto" w:eastAsia="roboto" w:hAnsi="roboto" w:cs="roboto"/>
          <w:b/>
          <w:bCs/>
        </w:rPr>
        <w:t xml:space="preserve">case </w:t>
      </w:r>
      <w:r>
        <w:rPr>
          <w:rFonts w:ascii="roboto" w:eastAsia="roboto" w:hAnsi="roboto" w:cs="roboto"/>
        </w:rPr>
        <w:t>2:</w:t>
      </w:r>
      <w:r>
        <w:br/>
      </w:r>
      <w:r>
        <w:rPr>
          <w:rFonts w:ascii="roboto" w:eastAsia="roboto" w:hAnsi="roboto" w:cs="roboto"/>
        </w:rPr>
        <w:t>System.out.println("Tuesday");</w:t>
      </w:r>
      <w:r>
        <w:br/>
      </w:r>
      <w:r>
        <w:rPr>
          <w:rFonts w:ascii="roboto" w:eastAsia="roboto" w:hAnsi="roboto" w:cs="roboto"/>
        </w:rPr>
        <w:t>break;</w:t>
      </w:r>
      <w:r>
        <w:br/>
      </w:r>
      <w:r>
        <w:rPr>
          <w:rFonts w:ascii="roboto" w:eastAsia="roboto" w:hAnsi="roboto" w:cs="roboto"/>
          <w:b/>
          <w:bCs/>
        </w:rPr>
        <w:t xml:space="preserve">case </w:t>
      </w:r>
      <w:r>
        <w:rPr>
          <w:rFonts w:ascii="roboto" w:eastAsia="roboto" w:hAnsi="roboto" w:cs="roboto"/>
        </w:rPr>
        <w:t>3:</w:t>
      </w:r>
      <w:r>
        <w:br/>
      </w:r>
      <w:r>
        <w:rPr>
          <w:rFonts w:ascii="roboto" w:eastAsia="roboto" w:hAnsi="roboto" w:cs="roboto"/>
        </w:rPr>
        <w:t>System.out.println("Wednesday");</w:t>
      </w:r>
      <w:r>
        <w:br/>
      </w:r>
      <w:r>
        <w:rPr>
          <w:rFonts w:ascii="roboto" w:eastAsia="roboto" w:hAnsi="roboto" w:cs="roboto"/>
        </w:rPr>
        <w:t>break;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Outputs "Wednesday"</w:t>
      </w:r>
      <w:hyperlink r:id="rId23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Вы можете иметь любое количество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операторов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case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switch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 За каждым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case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следует сравнительное значение и двоеточие.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The default Statement</w:t>
      </w:r>
    </w:p>
    <w:p w:rsidR="00AF4E24" w:rsidRDefault="008A4E8F">
      <w:r>
        <w:lastRenderedPageBreak/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 switch может иметь необязательный</w:t>
      </w:r>
      <w:r>
        <w:t xml:space="preserve"> default case.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Default case может быть использован для выполнения задания , когда ни один из случаев не совпадают.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Например: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day = 3;</w:t>
      </w:r>
      <w:r>
        <w:br/>
      </w:r>
      <w:r>
        <w:br/>
      </w:r>
      <w:r>
        <w:rPr>
          <w:rFonts w:ascii="roboto" w:eastAsia="roboto" w:hAnsi="roboto" w:cs="roboto"/>
        </w:rPr>
        <w:t>switch(day) {</w:t>
      </w:r>
      <w:r>
        <w:br/>
      </w:r>
      <w:r>
        <w:rPr>
          <w:rFonts w:ascii="roboto" w:eastAsia="roboto" w:hAnsi="roboto" w:cs="roboto"/>
        </w:rPr>
        <w:t>case 6:</w:t>
      </w:r>
      <w:r>
        <w:br/>
      </w:r>
      <w:r>
        <w:rPr>
          <w:rFonts w:ascii="roboto" w:eastAsia="roboto" w:hAnsi="roboto" w:cs="roboto"/>
        </w:rPr>
        <w:t>System.out.println("Saturday");</w:t>
      </w:r>
      <w:r>
        <w:br/>
      </w:r>
      <w:r>
        <w:rPr>
          <w:rFonts w:ascii="roboto" w:eastAsia="roboto" w:hAnsi="roboto" w:cs="roboto"/>
        </w:rPr>
        <w:t>break;</w:t>
      </w:r>
      <w:r>
        <w:br/>
      </w:r>
      <w:r>
        <w:rPr>
          <w:rFonts w:ascii="roboto" w:eastAsia="roboto" w:hAnsi="roboto" w:cs="roboto"/>
        </w:rPr>
        <w:t>case 7:</w:t>
      </w:r>
      <w:r>
        <w:br/>
      </w:r>
      <w:r>
        <w:rPr>
          <w:rFonts w:ascii="roboto" w:eastAsia="roboto" w:hAnsi="roboto" w:cs="roboto"/>
        </w:rPr>
        <w:t>System.out.println("Sunday");</w:t>
      </w:r>
      <w:r>
        <w:br/>
      </w:r>
      <w:r>
        <w:rPr>
          <w:rFonts w:ascii="roboto" w:eastAsia="roboto" w:hAnsi="roboto" w:cs="roboto"/>
        </w:rPr>
        <w:t>break;</w:t>
      </w:r>
      <w:r>
        <w:br/>
      </w:r>
      <w:r>
        <w:rPr>
          <w:rFonts w:ascii="roboto" w:eastAsia="roboto" w:hAnsi="roboto" w:cs="roboto"/>
          <w:b/>
          <w:bCs/>
        </w:rPr>
        <w:t>default</w:t>
      </w:r>
      <w:r>
        <w:rPr>
          <w:rFonts w:ascii="roboto" w:eastAsia="roboto" w:hAnsi="roboto" w:cs="roboto"/>
        </w:rPr>
        <w:t>:</w:t>
      </w:r>
      <w:r>
        <w:br/>
      </w:r>
      <w:r>
        <w:rPr>
          <w:rFonts w:ascii="roboto" w:eastAsia="roboto" w:hAnsi="roboto" w:cs="roboto"/>
        </w:rPr>
        <w:t>System.out.println("Weekday");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Outputs "Weekday"</w:t>
      </w:r>
      <w:hyperlink r:id="rId24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Никакого break не требуется в default case , так как он всегда является последним в switch.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while циклы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Выражение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цикла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позволяет повторно выполнить выражение или группу выражений.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Цикл while</w:t>
      </w:r>
      <w:r w:rsidR="00C754D6">
        <w:t xml:space="preserve"> </w:t>
      </w:r>
      <w:r>
        <w:rPr>
          <w:rFonts w:ascii="roboto" w:eastAsia="roboto" w:hAnsi="roboto" w:cs="roboto"/>
          <w:shd w:val="clear" w:color="auto" w:fill="FFFFFF"/>
        </w:rPr>
        <w:t>повторно выполняет целевое выражение, пока заданное условие истинно.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3;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>while</w:t>
      </w:r>
      <w:r>
        <w:rPr>
          <w:rFonts w:ascii="roboto" w:eastAsia="roboto" w:hAnsi="roboto" w:cs="roboto"/>
        </w:rPr>
        <w:t>(x &gt; 0) {</w:t>
      </w:r>
      <w:r>
        <w:br/>
      </w:r>
      <w:r>
        <w:rPr>
          <w:rFonts w:ascii="roboto" w:eastAsia="roboto" w:hAnsi="roboto" w:cs="roboto"/>
        </w:rPr>
        <w:t>System.out.println (х);</w:t>
      </w:r>
      <w:r>
        <w:br/>
      </w:r>
      <w:r>
        <w:rPr>
          <w:rFonts w:ascii="roboto" w:eastAsia="roboto" w:hAnsi="roboto" w:cs="roboto"/>
        </w:rPr>
        <w:t>x--;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 xml:space="preserve">/ * </w:t>
      </w:r>
      <w:r>
        <w:br/>
      </w:r>
      <w:r>
        <w:rPr>
          <w:rFonts w:ascii="roboto" w:eastAsia="roboto" w:hAnsi="roboto" w:cs="roboto"/>
        </w:rPr>
        <w:t>Outputs</w:t>
      </w:r>
      <w:r>
        <w:br/>
      </w:r>
      <w:r>
        <w:rPr>
          <w:rFonts w:ascii="roboto" w:eastAsia="roboto" w:hAnsi="roboto" w:cs="roboto"/>
        </w:rPr>
        <w:t>3</w:t>
      </w:r>
      <w:r>
        <w:br/>
      </w:r>
      <w:r>
        <w:rPr>
          <w:rFonts w:ascii="roboto" w:eastAsia="roboto" w:hAnsi="roboto" w:cs="roboto"/>
        </w:rPr>
        <w:t>2</w:t>
      </w:r>
      <w:r>
        <w:br/>
      </w:r>
      <w:r>
        <w:rPr>
          <w:rFonts w:ascii="roboto" w:eastAsia="roboto" w:hAnsi="roboto" w:cs="roboto"/>
        </w:rPr>
        <w:t>1</w:t>
      </w:r>
      <w:r>
        <w:br/>
      </w:r>
      <w:r>
        <w:rPr>
          <w:rFonts w:ascii="roboto" w:eastAsia="roboto" w:hAnsi="roboto" w:cs="roboto"/>
        </w:rPr>
        <w:t>* /</w:t>
      </w:r>
      <w:r>
        <w:t xml:space="preserve"> </w:t>
      </w:r>
      <w:hyperlink r:id="rId25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Цикл while проверяет условие х&gt; 0.Если он оценивает значение как true,то он выполняет выражения внутри своего тела. Затем он снова проверяет выражение и повторяет.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shd w:val="clear" w:color="auto" w:fill="FFFFFF"/>
        </w:rPr>
        <w:lastRenderedPageBreak/>
        <w:t>Обратите внимание на выражение x--. Это уменьшает x каждый раз на единицу, когда цикл работает, и останавливает цикл, когда x достигает 0.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Без выражения х&lt;0 цикл будет работать вечно.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While циклы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Когда выражение проверено и результат является ложным, тело цикла пропускается и выполняется первый оператор после цикла while.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pBdr>
          <w:bottom w:val="single" w:sz="12" w:space="1" w:color="000000"/>
        </w:pBd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x = 6;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>while</w:t>
      </w:r>
      <w:r>
        <w:rPr>
          <w:rFonts w:ascii="roboto" w:eastAsia="roboto" w:hAnsi="roboto" w:cs="roboto"/>
        </w:rPr>
        <w:t>( x &lt; 10 )</w:t>
      </w:r>
      <w:r>
        <w:br/>
      </w:r>
      <w:r>
        <w:rPr>
          <w:rFonts w:ascii="roboto" w:eastAsia="roboto" w:hAnsi="roboto" w:cs="roboto"/>
        </w:rPr>
        <w:t>{</w:t>
      </w:r>
      <w:r>
        <w:br/>
      </w:r>
      <w:r>
        <w:rPr>
          <w:rFonts w:ascii="roboto" w:eastAsia="roboto" w:hAnsi="roboto" w:cs="roboto"/>
        </w:rPr>
        <w:t>System.out.println(x);</w:t>
      </w:r>
      <w:r>
        <w:br/>
      </w:r>
      <w:r>
        <w:rPr>
          <w:rFonts w:ascii="roboto" w:eastAsia="roboto" w:hAnsi="roboto" w:cs="roboto"/>
        </w:rPr>
        <w:t>x++;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System.out.println("Loop ended");</w:t>
      </w:r>
      <w:r>
        <w:br/>
      </w:r>
      <w:r>
        <w:br/>
      </w:r>
      <w:r>
        <w:rPr>
          <w:rFonts w:ascii="roboto" w:eastAsia="roboto" w:hAnsi="roboto" w:cs="roboto"/>
        </w:rPr>
        <w:t>/ *</w:t>
      </w:r>
      <w:r>
        <w:br/>
      </w:r>
      <w:r>
        <w:rPr>
          <w:rFonts w:ascii="roboto" w:eastAsia="roboto" w:hAnsi="roboto" w:cs="roboto"/>
        </w:rPr>
        <w:t>6</w:t>
      </w:r>
      <w:r>
        <w:br/>
      </w:r>
      <w:r>
        <w:rPr>
          <w:rFonts w:ascii="roboto" w:eastAsia="roboto" w:hAnsi="roboto" w:cs="roboto"/>
        </w:rPr>
        <w:t>7</w:t>
      </w:r>
      <w:r>
        <w:br/>
      </w:r>
      <w:r>
        <w:rPr>
          <w:rFonts w:ascii="roboto" w:eastAsia="roboto" w:hAnsi="roboto" w:cs="roboto"/>
        </w:rPr>
        <w:t>8</w:t>
      </w:r>
      <w:r>
        <w:br/>
      </w:r>
      <w:r>
        <w:rPr>
          <w:rFonts w:ascii="roboto" w:eastAsia="roboto" w:hAnsi="roboto" w:cs="roboto"/>
        </w:rPr>
        <w:t>9</w:t>
      </w:r>
      <w:r>
        <w:br/>
      </w:r>
      <w:r>
        <w:rPr>
          <w:rFonts w:ascii="roboto" w:eastAsia="roboto" w:hAnsi="roboto" w:cs="roboto"/>
        </w:rPr>
        <w:t>Loop ended</w:t>
      </w:r>
      <w:r>
        <w:br/>
      </w:r>
      <w:r>
        <w:rPr>
          <w:rFonts w:ascii="roboto" w:eastAsia="roboto" w:hAnsi="roboto" w:cs="roboto"/>
        </w:rPr>
        <w:t>* /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Цикл for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Другая структура по циклам -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цикл </w:t>
      </w:r>
      <w:r>
        <w:rPr>
          <w:rFonts w:ascii="roboto" w:eastAsia="roboto" w:hAnsi="roboto" w:cs="roboto"/>
          <w:b/>
          <w:bCs/>
          <w:shd w:val="clear" w:color="auto" w:fill="FFFFFF"/>
        </w:rPr>
        <w:t>for</w:t>
      </w:r>
      <w:r>
        <w:rPr>
          <w:rFonts w:ascii="roboto" w:eastAsia="roboto" w:hAnsi="roboto" w:cs="roboto"/>
          <w:shd w:val="clear" w:color="auto" w:fill="FFFFFF"/>
        </w:rPr>
        <w:t xml:space="preserve"> .Цикл for позволяет эффективно писать цикл, который необходимо выполнить определенное количество раз.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Синтаксис:</w:t>
      </w:r>
      <w:r>
        <w:rPr>
          <w:rFonts w:ascii="roboto" w:eastAsia="roboto" w:hAnsi="roboto" w:cs="roboto"/>
          <w:shd w:val="clear" w:color="auto" w:fill="FFFFFF"/>
        </w:rPr>
        <w:t xml:space="preserve"> </w:t>
      </w:r>
      <w:r w:rsidR="00034D60">
        <w:rPr>
          <w:rFonts w:ascii="roboto" w:eastAsia="roboto" w:hAnsi="roboto" w:cs="roboto"/>
          <w:b/>
          <w:bCs/>
          <w:shd w:val="clear" w:color="auto" w:fill="FFFFFF"/>
        </w:rPr>
        <w:t xml:space="preserve">for </w:t>
      </w:r>
      <w:bookmarkStart w:id="0" w:name="_GoBack"/>
      <w:bookmarkEnd w:id="0"/>
      <w:r>
        <w:rPr>
          <w:rFonts w:ascii="roboto" w:eastAsia="roboto" w:hAnsi="roboto" w:cs="roboto"/>
          <w:b/>
          <w:bCs/>
          <w:shd w:val="clear" w:color="auto" w:fill="FFFFFF"/>
        </w:rPr>
        <w:t xml:space="preserve"> (инициализация, условие, инкремент / декремент) {</w:t>
      </w:r>
      <w:r>
        <w:rPr>
          <w:rFonts w:ascii="roboto" w:eastAsia="roboto" w:hAnsi="roboto" w:cs="roboto"/>
          <w:shd w:val="clear" w:color="auto" w:fill="FFFFFF"/>
        </w:rPr>
        <w:br/>
        <w:t>выражения)</w:t>
      </w:r>
      <w:r>
        <w:rPr>
          <w:rFonts w:ascii="roboto" w:eastAsia="roboto" w:hAnsi="roboto" w:cs="roboto"/>
          <w:shd w:val="clear" w:color="auto" w:fill="FFFFFF"/>
        </w:rPr>
        <w:br/>
        <w:t>}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Инициализация</w:t>
      </w:r>
      <w:r>
        <w:rPr>
          <w:rFonts w:ascii="roboto" w:eastAsia="roboto" w:hAnsi="roboto" w:cs="roboto"/>
          <w:shd w:val="clear" w:color="auto" w:fill="FFFFFF"/>
        </w:rPr>
        <w:t xml:space="preserve"> : выражение выполняется только один раз в начале цикла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Условие</w:t>
      </w:r>
      <w:r>
        <w:rPr>
          <w:rFonts w:ascii="roboto" w:eastAsia="roboto" w:hAnsi="roboto" w:cs="roboto"/>
          <w:shd w:val="clear" w:color="auto" w:fill="FFFFFF"/>
        </w:rPr>
        <w:t xml:space="preserve"> : оценивается каждый раз, когда цикл повторяется.Цикл выполняет инструкцию повторно, пока это условие не вернет false.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Increment / Decrement</w:t>
      </w:r>
      <w:r>
        <w:rPr>
          <w:rFonts w:ascii="roboto" w:eastAsia="roboto" w:hAnsi="roboto" w:cs="roboto"/>
          <w:shd w:val="clear" w:color="auto" w:fill="FFFFFF"/>
        </w:rPr>
        <w:t xml:space="preserve"> : Выполняется после каждой итерации цикла.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shd w:val="clear" w:color="auto" w:fill="FFFFFF"/>
        </w:rPr>
        <w:br/>
        <w:t>Следующий пример печатает цифры с 1 по 5.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for(int x = 1; x &lt;=5; x++) {</w:t>
      </w:r>
      <w:r>
        <w:br/>
      </w:r>
      <w:r>
        <w:rPr>
          <w:rFonts w:ascii="roboto" w:eastAsia="roboto" w:hAnsi="roboto" w:cs="roboto"/>
        </w:rPr>
        <w:t>System.out.println(x);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/* Outputs</w:t>
      </w:r>
      <w:r>
        <w:br/>
      </w:r>
      <w:r>
        <w:rPr>
          <w:rFonts w:ascii="roboto" w:eastAsia="roboto" w:hAnsi="roboto" w:cs="roboto"/>
        </w:rPr>
        <w:t>1</w:t>
      </w:r>
      <w:r>
        <w:br/>
      </w:r>
      <w:r>
        <w:rPr>
          <w:rFonts w:ascii="roboto" w:eastAsia="roboto" w:hAnsi="roboto" w:cs="roboto"/>
        </w:rPr>
        <w:lastRenderedPageBreak/>
        <w:t>2</w:t>
      </w:r>
      <w:r>
        <w:br/>
      </w:r>
      <w:r>
        <w:rPr>
          <w:rFonts w:ascii="roboto" w:eastAsia="roboto" w:hAnsi="roboto" w:cs="roboto"/>
        </w:rPr>
        <w:t>3</w:t>
      </w:r>
      <w:r>
        <w:br/>
      </w:r>
      <w:r>
        <w:rPr>
          <w:rFonts w:ascii="roboto" w:eastAsia="roboto" w:hAnsi="roboto" w:cs="roboto"/>
        </w:rPr>
        <w:t>4</w:t>
      </w:r>
      <w:r>
        <w:br/>
      </w:r>
      <w:r>
        <w:rPr>
          <w:rFonts w:ascii="roboto" w:eastAsia="roboto" w:hAnsi="roboto" w:cs="roboto"/>
        </w:rPr>
        <w:t>5</w:t>
      </w:r>
      <w:r>
        <w:br/>
      </w:r>
      <w:r>
        <w:rPr>
          <w:rFonts w:ascii="roboto" w:eastAsia="roboto" w:hAnsi="roboto" w:cs="roboto"/>
        </w:rPr>
        <w:t>* /</w:t>
      </w:r>
      <w:r>
        <w:t xml:space="preserve"> </w:t>
      </w:r>
      <w:hyperlink r:id="rId26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Это инициализирует x значением 1 и многократно печатает значение x, пока условие x &lt;= 5 не станет ложным. На каждой итерации выполняется инструкция x ++, увеличивая x на единицу.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Обратите внимание на точку с запятой (;) после инициализации и условия в синтаксисе.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Цикл for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 цикле for вы можете иметь любой тип условия и любые инструкции инкремента.</w:t>
      </w:r>
      <w:r>
        <w:br/>
      </w:r>
      <w:r>
        <w:rPr>
          <w:rFonts w:ascii="roboto" w:eastAsia="roboto" w:hAnsi="roboto" w:cs="roboto"/>
          <w:shd w:val="clear" w:color="auto" w:fill="FFFFFF"/>
        </w:rPr>
        <w:t>В приведенном ниже примере печатаются только четные значения от 0 до 10: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b/>
          <w:bCs/>
        </w:rPr>
        <w:t>for</w:t>
      </w:r>
      <w:r>
        <w:rPr>
          <w:rFonts w:ascii="roboto" w:eastAsia="roboto" w:hAnsi="roboto" w:cs="roboto"/>
        </w:rPr>
        <w:t>(int x=0; x&lt;=10; x=x+2) {</w:t>
      </w:r>
      <w:r>
        <w:br/>
      </w:r>
      <w:r>
        <w:rPr>
          <w:rFonts w:ascii="roboto" w:eastAsia="roboto" w:hAnsi="roboto" w:cs="roboto"/>
        </w:rPr>
        <w:t>System.out.println (х);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 *</w:t>
      </w:r>
      <w:r>
        <w:br/>
      </w:r>
      <w:r>
        <w:rPr>
          <w:rFonts w:ascii="roboto" w:eastAsia="roboto" w:hAnsi="roboto" w:cs="roboto"/>
        </w:rPr>
        <w:t>0</w:t>
      </w:r>
      <w:r>
        <w:br/>
      </w:r>
      <w:r>
        <w:rPr>
          <w:rFonts w:ascii="roboto" w:eastAsia="roboto" w:hAnsi="roboto" w:cs="roboto"/>
        </w:rPr>
        <w:t>2</w:t>
      </w:r>
      <w:r>
        <w:br/>
      </w:r>
      <w:r>
        <w:rPr>
          <w:rFonts w:ascii="roboto" w:eastAsia="roboto" w:hAnsi="roboto" w:cs="roboto"/>
        </w:rPr>
        <w:t>4</w:t>
      </w:r>
      <w:r>
        <w:br/>
      </w:r>
      <w:r>
        <w:rPr>
          <w:rFonts w:ascii="roboto" w:eastAsia="roboto" w:hAnsi="roboto" w:cs="roboto"/>
        </w:rPr>
        <w:t>6</w:t>
      </w:r>
      <w:r>
        <w:br/>
      </w:r>
      <w:r>
        <w:rPr>
          <w:rFonts w:ascii="roboto" w:eastAsia="roboto" w:hAnsi="roboto" w:cs="roboto"/>
        </w:rPr>
        <w:t>8</w:t>
      </w:r>
      <w:r>
        <w:br/>
      </w:r>
      <w:r>
        <w:rPr>
          <w:rFonts w:ascii="roboto" w:eastAsia="roboto" w:hAnsi="roboto" w:cs="roboto"/>
        </w:rPr>
        <w:t>10</w:t>
      </w:r>
      <w:r>
        <w:br/>
      </w:r>
      <w:r>
        <w:rPr>
          <w:rFonts w:ascii="roboto" w:eastAsia="roboto" w:hAnsi="roboto" w:cs="roboto"/>
        </w:rPr>
        <w:t>* /</w:t>
      </w:r>
      <w:r>
        <w:t xml:space="preserve"> </w:t>
      </w:r>
      <w:hyperlink r:id="rId27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Цикл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for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лучше всего использовать, когда известны начальные и конечные числа.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do ... while циклы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А</w:t>
      </w:r>
      <w:r>
        <w:t>do...while</w:t>
      </w:r>
      <w:r>
        <w:rPr>
          <w:rFonts w:ascii="roboto" w:eastAsia="roboto" w:hAnsi="roboto" w:cs="roboto"/>
          <w:shd w:val="clear" w:color="auto" w:fill="FFFFFF"/>
        </w:rPr>
        <w:t xml:space="preserve"> цикл похож на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 xml:space="preserve">while </w:t>
      </w:r>
      <w:r>
        <w:rPr>
          <w:rFonts w:ascii="roboto" w:eastAsia="roboto" w:hAnsi="roboto" w:cs="roboto"/>
          <w:shd w:val="clear" w:color="auto" w:fill="FFFFFF"/>
        </w:rPr>
        <w:t>цикл,</w:t>
      </w:r>
      <w:r>
        <w:t xml:space="preserve"> за </w:t>
      </w:r>
      <w:r>
        <w:rPr>
          <w:rFonts w:ascii="roboto" w:eastAsia="roboto" w:hAnsi="roboto" w:cs="roboto"/>
          <w:shd w:val="clear" w:color="auto" w:fill="FFFFFF"/>
        </w:rPr>
        <w:t>исключением</w:t>
      </w:r>
      <w:r>
        <w:t xml:space="preserve"> того, </w:t>
      </w:r>
      <w:r>
        <w:rPr>
          <w:rFonts w:ascii="roboto" w:eastAsia="roboto" w:hAnsi="roboto" w:cs="roboto"/>
          <w:shd w:val="clear" w:color="auto" w:fill="FFFFFF"/>
        </w:rPr>
        <w:t>что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do...while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цикл гарантированно выполниться по крайней мере один раз.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1;</w:t>
      </w:r>
      <w:r>
        <w:br/>
      </w:r>
      <w:r>
        <w:rPr>
          <w:rFonts w:ascii="roboto" w:eastAsia="roboto" w:hAnsi="roboto" w:cs="roboto"/>
          <w:b/>
          <w:bCs/>
        </w:rPr>
        <w:t>do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(х);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х ++;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while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(x &lt;5);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 *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1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2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3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lastRenderedPageBreak/>
        <w:t>4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* /</w:t>
      </w:r>
      <w:r>
        <w:t xml:space="preserve"> </w:t>
      </w:r>
      <w:hyperlink r:id="rId28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Обратите внимание, что условие появляется в конце цикла, поэтому операторы цикла выполняются один раз перед его тестированием.</w:t>
      </w:r>
      <w:r>
        <w:br/>
      </w:r>
      <w:r>
        <w:rPr>
          <w:rFonts w:ascii="roboto" w:eastAsia="roboto" w:hAnsi="roboto" w:cs="roboto"/>
          <w:shd w:val="clear" w:color="auto" w:fill="FFFFFF"/>
        </w:rPr>
        <w:t>Даже с ложным условием код будет работать один раз. 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1;</w:t>
      </w:r>
      <w:r>
        <w:br/>
      </w:r>
      <w:r>
        <w:rPr>
          <w:rFonts w:ascii="roboto" w:eastAsia="roboto" w:hAnsi="roboto" w:cs="roboto"/>
          <w:b/>
          <w:bCs/>
        </w:rPr>
        <w:t>do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(х);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х ++;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while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(x &lt;0);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//Outputs 1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_______________________________________________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Выражения управления циклом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Операторы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break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continue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изменяют поток выполнения цикла.</w:t>
      </w:r>
      <w:r>
        <w:br/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break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завершает цикл и передает выполнение оператору сразу после цикла.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x = 1;</w:t>
      </w:r>
      <w:r>
        <w:br/>
      </w:r>
      <w:r>
        <w:br/>
      </w:r>
      <w:r>
        <w:rPr>
          <w:rFonts w:ascii="roboto" w:eastAsia="roboto" w:hAnsi="roboto" w:cs="roboto"/>
        </w:rPr>
        <w:t>while(x &gt; 0) {</w:t>
      </w:r>
      <w:r>
        <w:br/>
      </w:r>
      <w:r>
        <w:rPr>
          <w:rFonts w:ascii="roboto" w:eastAsia="roboto" w:hAnsi="roboto" w:cs="roboto"/>
        </w:rPr>
        <w:t>System.out.println(x);</w:t>
      </w:r>
      <w:r>
        <w:br/>
      </w:r>
      <w:r>
        <w:rPr>
          <w:rFonts w:ascii="roboto" w:eastAsia="roboto" w:hAnsi="roboto" w:cs="roboto"/>
        </w:rPr>
        <w:t>if(x == 4) {</w:t>
      </w:r>
      <w:r>
        <w:br/>
      </w:r>
      <w:r>
        <w:rPr>
          <w:rFonts w:ascii="roboto" w:eastAsia="roboto" w:hAnsi="roboto" w:cs="roboto"/>
          <w:b/>
          <w:bCs/>
        </w:rPr>
        <w:t>break;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x++;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/* Outputs</w:t>
      </w:r>
      <w:r>
        <w:br/>
      </w:r>
      <w:r>
        <w:rPr>
          <w:rFonts w:ascii="roboto" w:eastAsia="roboto" w:hAnsi="roboto" w:cs="roboto"/>
        </w:rPr>
        <w:t>1</w:t>
      </w:r>
      <w:r>
        <w:br/>
      </w:r>
      <w:r>
        <w:rPr>
          <w:rFonts w:ascii="roboto" w:eastAsia="roboto" w:hAnsi="roboto" w:cs="roboto"/>
        </w:rPr>
        <w:t>2</w:t>
      </w:r>
      <w:r>
        <w:br/>
      </w:r>
      <w:r>
        <w:rPr>
          <w:rFonts w:ascii="roboto" w:eastAsia="roboto" w:hAnsi="roboto" w:cs="roboto"/>
        </w:rPr>
        <w:t>3</w:t>
      </w:r>
      <w:r>
        <w:br/>
      </w:r>
      <w:r>
        <w:rPr>
          <w:rFonts w:ascii="roboto" w:eastAsia="roboto" w:hAnsi="roboto" w:cs="roboto"/>
        </w:rPr>
        <w:t>4</w:t>
      </w:r>
      <w:r>
        <w:br/>
      </w:r>
      <w:r>
        <w:rPr>
          <w:rFonts w:ascii="roboto" w:eastAsia="roboto" w:hAnsi="roboto" w:cs="roboto"/>
        </w:rPr>
        <w:t>* /</w:t>
      </w:r>
      <w:r>
        <w:t xml:space="preserve"> </w:t>
      </w:r>
      <w:hyperlink r:id="rId29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Оператор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continue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заставляет цикл пропускать оставшуюся часть своего тела, а затем сразу же повторять его условие до повторного повторения.Другими словами, он заставляет цикл пропускать свою следующую итерацию.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for(int x=10; x&lt;=40; x=x+10) {</w:t>
      </w:r>
      <w:r>
        <w:br/>
      </w:r>
      <w:r>
        <w:rPr>
          <w:rFonts w:ascii="roboto" w:eastAsia="roboto" w:hAnsi="roboto" w:cs="roboto"/>
        </w:rPr>
        <w:t>if(x == 30) {</w:t>
      </w:r>
      <w:r>
        <w:br/>
      </w:r>
      <w:r>
        <w:rPr>
          <w:rFonts w:ascii="roboto" w:eastAsia="roboto" w:hAnsi="roboto" w:cs="roboto"/>
          <w:b/>
          <w:bCs/>
        </w:rPr>
        <w:t>continue</w:t>
      </w:r>
      <w:r>
        <w:rPr>
          <w:rFonts w:ascii="roboto" w:eastAsia="roboto" w:hAnsi="roboto" w:cs="roboto"/>
        </w:rPr>
        <w:t>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System.out.println(x);</w:t>
      </w:r>
      <w:r>
        <w:br/>
      </w:r>
      <w:r>
        <w:rPr>
          <w:rFonts w:ascii="roboto" w:eastAsia="roboto" w:hAnsi="roboto" w:cs="roboto"/>
        </w:rPr>
        <w:lastRenderedPageBreak/>
        <w:t>}</w:t>
      </w:r>
      <w:r>
        <w:br/>
      </w:r>
      <w:r>
        <w:rPr>
          <w:rFonts w:ascii="roboto" w:eastAsia="roboto" w:hAnsi="roboto" w:cs="roboto"/>
        </w:rPr>
        <w:t>/ * Вывод</w:t>
      </w:r>
      <w:r>
        <w:br/>
      </w:r>
      <w:r>
        <w:rPr>
          <w:rFonts w:ascii="roboto" w:eastAsia="roboto" w:hAnsi="roboto" w:cs="roboto"/>
        </w:rPr>
        <w:t>10</w:t>
      </w:r>
      <w:r>
        <w:br/>
      </w:r>
      <w:r>
        <w:rPr>
          <w:rFonts w:ascii="roboto" w:eastAsia="roboto" w:hAnsi="roboto" w:cs="roboto"/>
        </w:rPr>
        <w:t>20</w:t>
      </w:r>
      <w:r>
        <w:br/>
      </w:r>
      <w:r>
        <w:rPr>
          <w:rFonts w:ascii="roboto" w:eastAsia="roboto" w:hAnsi="roboto" w:cs="roboto"/>
        </w:rPr>
        <w:t>40</w:t>
      </w:r>
      <w:r>
        <w:br/>
      </w:r>
      <w:r>
        <w:rPr>
          <w:rFonts w:ascii="roboto" w:eastAsia="roboto" w:hAnsi="roboto" w:cs="roboto"/>
        </w:rPr>
        <w:t>* /</w:t>
      </w:r>
      <w:r>
        <w:t xml:space="preserve"> </w:t>
      </w:r>
      <w:hyperlink r:id="rId30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spacing w:after="160" w:line="259" w:lineRule="auto"/>
      </w:pPr>
      <w:r>
        <w:br/>
      </w:r>
      <w:r>
        <w:rPr>
          <w:rFonts w:ascii="roboto" w:eastAsia="roboto" w:hAnsi="roboto" w:cs="roboto"/>
        </w:rPr>
        <w:t>Как вы можете видеть, приведенный выше код пропускает значение 30, как указано 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инструкции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continue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bdr w:val="single" w:sz="6" w:space="0" w:color="DDDDDD"/>
        </w:rPr>
        <w:t> 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Массивы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представляет собой набор переменных того же типа.</w:t>
      </w:r>
      <w:r>
        <w:br/>
      </w:r>
      <w:r>
        <w:rPr>
          <w:rFonts w:ascii="roboto" w:eastAsia="roboto" w:hAnsi="roboto" w:cs="roboto"/>
          <w:shd w:val="clear" w:color="auto" w:fill="FFFFFF"/>
        </w:rPr>
        <w:t>Когда вам нужно сохранить список значений, например числа, вы можете сохранить их в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вместо объявления отдельных переменных для каждого числа.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Чтобы объявить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вам нужно определить тип элементов 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квадратными скобками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для объявления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целых чисел:</w:t>
      </w:r>
      <w:r>
        <w:t xml:space="preserve"> </w:t>
      </w:r>
      <w:r>
        <w:rPr>
          <w:rFonts w:ascii="roboto" w:eastAsia="roboto" w:hAnsi="roboto" w:cs="roboto"/>
          <w:b/>
          <w:bCs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[]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arr;</w:t>
      </w:r>
      <w:r>
        <w:br/>
      </w:r>
      <w:r>
        <w:rPr>
          <w:rFonts w:ascii="roboto" w:eastAsia="roboto" w:hAnsi="roboto" w:cs="roboto"/>
          <w:shd w:val="clear" w:color="auto" w:fill="FFFFFF"/>
        </w:rPr>
        <w:t>Имя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arr.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.Тип элементов, которые он будет содержать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это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 вам нужно определить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емкость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rPr>
          <w:rFonts w:ascii="roboto" w:eastAsia="roboto" w:hAnsi="roboto" w:cs="roboto"/>
          <w:shd w:val="clear" w:color="auto" w:fill="FFFFFF"/>
        </w:rPr>
        <w:t xml:space="preserve"> или количество элементов, которые он будет удерживать.Для этого используйте ключевое слово   </w:t>
      </w:r>
      <w:r>
        <w:rPr>
          <w:rFonts w:ascii="roboto" w:eastAsia="roboto" w:hAnsi="roboto" w:cs="roboto"/>
          <w:b/>
          <w:bCs/>
          <w:shd w:val="clear" w:color="auto" w:fill="FFFFFF"/>
        </w:rPr>
        <w:t>new</w:t>
      </w:r>
      <w:r>
        <w:rPr>
          <w:rFonts w:ascii="roboto" w:eastAsia="roboto" w:hAnsi="roboto" w:cs="roboto"/>
          <w:shd w:val="clear" w:color="auto" w:fill="FFFFFF"/>
        </w:rPr>
        <w:t xml:space="preserve"> . </w:t>
      </w:r>
      <w:r>
        <w:rPr>
          <w:rFonts w:ascii="roboto" w:eastAsia="roboto" w:hAnsi="roboto" w:cs="roboto"/>
          <w:u w:val="single"/>
          <w:shd w:val="clear" w:color="auto" w:fill="FFFFFF"/>
        </w:rPr>
        <w:t>int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[] arr =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new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[5];</w:t>
      </w:r>
      <w:r>
        <w:rPr>
          <w:rFonts w:ascii="roboto" w:eastAsia="roboto" w:hAnsi="roboto" w:cs="roboto"/>
          <w:shd w:val="clear" w:color="auto" w:fill="FFFFFF"/>
        </w:rPr>
        <w:br/>
        <w:t xml:space="preserve">Вышеприведенный код объявляет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rPr>
          <w:rFonts w:ascii="roboto" w:eastAsia="roboto" w:hAnsi="roboto" w:cs="roboto"/>
          <w:shd w:val="clear" w:color="auto" w:fill="FFFFFF"/>
        </w:rPr>
        <w:t xml:space="preserve"> из 5 целых чисел.(интеджеров)</w:t>
      </w:r>
      <w:r>
        <w:rPr>
          <w:rFonts w:ascii="roboto" w:eastAsia="roboto" w:hAnsi="roboto" w:cs="roboto"/>
          <w:shd w:val="clear" w:color="auto" w:fill="FFFFFF"/>
        </w:rPr>
        <w:br/>
        <w:t xml:space="preserve">В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rPr>
          <w:rFonts w:ascii="roboto" w:eastAsia="roboto" w:hAnsi="roboto" w:cs="roboto"/>
          <w:shd w:val="clear" w:color="auto" w:fill="FFFFFF"/>
        </w:rPr>
        <w:t xml:space="preserve"> элементы упорядочиваются, и каждый из них имеет конкретную и постоянную позицию, которая называется </w:t>
      </w:r>
      <w:r>
        <w:rPr>
          <w:rFonts w:ascii="roboto" w:eastAsia="roboto" w:hAnsi="roboto" w:cs="roboto"/>
          <w:b/>
          <w:bCs/>
          <w:shd w:val="clear" w:color="auto" w:fill="FFFFFF"/>
        </w:rPr>
        <w:t>индексом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shd w:val="clear" w:color="auto" w:fill="FFFFFF"/>
        </w:rPr>
        <w:br/>
        <w:t xml:space="preserve">Чтобы ссылаться на элементы в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rPr>
          <w:rFonts w:ascii="roboto" w:eastAsia="roboto" w:hAnsi="roboto" w:cs="roboto"/>
          <w:shd w:val="clear" w:color="auto" w:fill="FFFFFF"/>
        </w:rPr>
        <w:t xml:space="preserve"> , введите имя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массива,</w:t>
      </w:r>
      <w:r>
        <w:rPr>
          <w:rFonts w:ascii="roboto" w:eastAsia="roboto" w:hAnsi="roboto" w:cs="roboto"/>
          <w:shd w:val="clear" w:color="auto" w:fill="FFFFFF"/>
        </w:rPr>
        <w:t xml:space="preserve"> за которым следует позиция индекса в паре квадратных скобок.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  <w:r>
        <w:rPr>
          <w:rFonts w:ascii="roboto" w:eastAsia="roboto" w:hAnsi="roboto" w:cs="roboto"/>
          <w:shd w:val="clear" w:color="auto" w:fill="FFFFFF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arr [2]</w:t>
      </w: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= 42;</w:t>
      </w:r>
      <w:r>
        <w:rPr>
          <w:rFonts w:ascii="roboto" w:eastAsia="roboto" w:hAnsi="roboto" w:cs="roboto"/>
          <w:shd w:val="clear" w:color="auto" w:fill="FFFFFF"/>
        </w:rPr>
        <w:br/>
        <w:t>Это присваивает элементу значение, равное 42, а в качестве индекса - 2.</w:t>
      </w:r>
      <w:r>
        <w:rPr>
          <w:rFonts w:ascii="roboto" w:eastAsia="roboto" w:hAnsi="roboto" w:cs="roboto"/>
          <w:shd w:val="clear" w:color="auto" w:fill="FFFFFF"/>
        </w:rPr>
        <w:br/>
        <w:t>Обратите внимание, что элементы в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массиве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идентифицируются с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нулевым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индексом, что означает, что индекс первого элемента равен 0, а не единице.Таким образом, максимальный индекс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массива из пяти элементов int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[5] это 4.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Длина массива (Array Length)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можете получить доступ к длине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(количество сохраняемых элементов) через его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свойство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length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pBdr>
          <w:bottom w:val="single" w:sz="12" w:space="1" w:color="000000"/>
        </w:pBd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lastRenderedPageBreak/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[] intArr = new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[5];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intArr.length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);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Вывод 5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Массивы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Теперь, когда мы знаем, как устанавливать и получать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элементы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мы можем вычислить сумму всех элементов в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 помощью циклов.</w:t>
      </w:r>
      <w:r>
        <w:br/>
      </w:r>
      <w:r>
        <w:rPr>
          <w:rFonts w:ascii="roboto" w:eastAsia="roboto" w:hAnsi="roboto" w:cs="roboto"/>
          <w:shd w:val="clear" w:color="auto" w:fill="FFFFFF"/>
        </w:rPr>
        <w:t>Цикл for является наиболее часто используемым циклом при работе с массивами, так как мы можем использовать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длину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чтобы определить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сколько раз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пробегать по циклу.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[] myArr = {6, 42, 3, 7};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sum = 0;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for (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x = 0; x &lt;myArr.length; x ++)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sum + = myArr [x];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System.out.println(sum);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58</w:t>
      </w:r>
      <w:r>
        <w:t xml:space="preserve"> </w:t>
      </w:r>
      <w:hyperlink r:id="rId31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В приведенном выше коде мы объявили переменную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sum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для хранения результата и присвоили ему 0.</w:t>
      </w:r>
      <w:r>
        <w:br/>
      </w:r>
      <w:r>
        <w:rPr>
          <w:rFonts w:ascii="roboto" w:eastAsia="roboto" w:hAnsi="roboto" w:cs="roboto"/>
          <w:shd w:val="clear" w:color="auto" w:fill="FFFFFF"/>
        </w:rPr>
        <w:t>Затем мы использовали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цикл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for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для итерации по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массиву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добавили значение каждого элемента к переменной.</w:t>
      </w:r>
      <w:r>
        <w:br/>
      </w:r>
      <w:r>
        <w:rPr>
          <w:rFonts w:ascii="roboto" w:eastAsia="roboto" w:hAnsi="roboto" w:cs="roboto"/>
        </w:rPr>
        <w:t>Условие цикла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for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равно x &lt;myArr.length, поскольку индекс последнего элемента -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myArr.length-1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 xml:space="preserve">Улучшеный цикл for 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Усовершенствованный цикл for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(иногда называется « цикл for each») используются для обхода элементов в массивах.(он пробегается по всему массиву)</w:t>
      </w:r>
      <w:r>
        <w:br/>
      </w:r>
      <w:r>
        <w:rPr>
          <w:rFonts w:ascii="roboto" w:eastAsia="roboto" w:hAnsi="roboto" w:cs="roboto"/>
          <w:shd w:val="clear" w:color="auto" w:fill="FFFFFF"/>
        </w:rPr>
        <w:t>Преимущества заключаются в том, что он устраняет возможность ошибок и упрощает чтение кода.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int [] primes = {2, 3, 5, 7};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>for (int t: primes)</w:t>
      </w:r>
      <w:r>
        <w:rPr>
          <w:rFonts w:ascii="roboto" w:eastAsia="roboto" w:hAnsi="roboto" w:cs="roboto"/>
        </w:rPr>
        <w:t xml:space="preserve"> {</w:t>
      </w:r>
      <w:r>
        <w:br/>
      </w:r>
      <w:r>
        <w:rPr>
          <w:rFonts w:ascii="roboto" w:eastAsia="roboto" w:hAnsi="roboto" w:cs="roboto"/>
        </w:rPr>
        <w:t xml:space="preserve">System.out.println(t); 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/ *</w:t>
      </w:r>
      <w:r>
        <w:br/>
      </w:r>
      <w:r>
        <w:rPr>
          <w:rFonts w:ascii="roboto" w:eastAsia="roboto" w:hAnsi="roboto" w:cs="roboto"/>
        </w:rPr>
        <w:t>2</w:t>
      </w:r>
      <w:r>
        <w:br/>
      </w:r>
      <w:r>
        <w:rPr>
          <w:rFonts w:ascii="roboto" w:eastAsia="roboto" w:hAnsi="roboto" w:cs="roboto"/>
        </w:rPr>
        <w:t>3</w:t>
      </w:r>
      <w:r>
        <w:br/>
      </w:r>
      <w:r>
        <w:rPr>
          <w:rFonts w:ascii="roboto" w:eastAsia="roboto" w:hAnsi="roboto" w:cs="roboto"/>
        </w:rPr>
        <w:t>5</w:t>
      </w:r>
      <w:r>
        <w:br/>
      </w:r>
      <w:r>
        <w:rPr>
          <w:rFonts w:ascii="roboto" w:eastAsia="roboto" w:hAnsi="roboto" w:cs="roboto"/>
        </w:rPr>
        <w:lastRenderedPageBreak/>
        <w:t>7</w:t>
      </w:r>
      <w:r>
        <w:br/>
      </w:r>
      <w:r>
        <w:rPr>
          <w:rFonts w:ascii="roboto" w:eastAsia="roboto" w:hAnsi="roboto" w:cs="roboto"/>
        </w:rPr>
        <w:t>* /</w:t>
      </w:r>
      <w:r>
        <w:t xml:space="preserve"> </w:t>
      </w:r>
      <w:hyperlink r:id="rId32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Усовершенствованный цикл for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объявляет переменную типа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совместимого с элементами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 которому осуществляется доступ.Переменная будет доступна в пределах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 xml:space="preserve">for </w:t>
      </w:r>
      <w:r>
        <w:rPr>
          <w:rFonts w:ascii="roboto" w:eastAsia="roboto" w:hAnsi="roboto" w:cs="roboto"/>
          <w:shd w:val="clear" w:color="auto" w:fill="FFFFFF"/>
        </w:rPr>
        <w:t>блока, и его значение будет таким же, как текущий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элемент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Таким образом, на каждой итерации цикла переменная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будет равна соответствующему элементу в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</w:rPr>
        <w:t>Обратите внимание на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двоеточие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после переменной в синтаксисе.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Многомерные массивы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Многомерные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массивы -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которые содержат другие массивы.Двумерный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 (array)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 это самый простой многомерный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Чтобы создать многомерные массивы, поместите каждый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 своем собственном наборе квадратных скобок.Пример двумерного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  <w:r>
        <w:t xml:space="preserve"> </w:t>
      </w:r>
      <w:r>
        <w:rPr>
          <w:rFonts w:ascii="roboto" w:eastAsia="roboto" w:hAnsi="roboto" w:cs="roboto"/>
          <w:b/>
          <w:bCs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[] []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sample = {{1, 2, 3}, {4, 5, 6}};</w:t>
      </w:r>
      <w:r>
        <w:br/>
      </w:r>
      <w:r>
        <w:rPr>
          <w:rFonts w:ascii="roboto" w:eastAsia="roboto" w:hAnsi="roboto" w:cs="roboto"/>
          <w:shd w:val="clear" w:color="auto" w:fill="FFFFFF"/>
        </w:rPr>
        <w:t>Это объявляет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 двумя массивами в качестве его элементов.</w:t>
      </w:r>
      <w:r>
        <w:br/>
      </w:r>
      <w:r>
        <w:rPr>
          <w:rFonts w:ascii="roboto" w:eastAsia="roboto" w:hAnsi="roboto" w:cs="roboto"/>
          <w:shd w:val="clear" w:color="auto" w:fill="FFFFFF"/>
        </w:rPr>
        <w:t>Чтобы получить доступ к элементу в двумерном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укажите два индекса: один для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другой для элемента внутри этого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Следующий пример обращается к первому элементу во втором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выборки.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x = sample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[1] [0]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 (х);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Вывод 4</w:t>
      </w:r>
      <w:r>
        <w:t xml:space="preserve"> </w:t>
      </w:r>
      <w:hyperlink r:id="rId33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Два индекса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называются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индекс строки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индекс столбца.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Многомерные массивы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можете получить и установить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элементы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многомерного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используя ту же пару квадратных скобок.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[] [] myArr = {{1, 2, 3}, {4}, {5, 6, 7}};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myArr [0] [2] = 42;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x = myArr [1] [0]; // 4</w:t>
      </w:r>
      <w:r>
        <w:t xml:space="preserve"> </w:t>
      </w:r>
      <w:hyperlink r:id="rId34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Вышеупомянутый двумерный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содержит три массива.Первый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массив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имеет три элемента, второй - один элемент, а последний из них имеет три элемента.</w:t>
      </w:r>
      <w:r>
        <w:br/>
      </w:r>
      <w:r>
        <w:rPr>
          <w:rFonts w:ascii="roboto" w:eastAsia="roboto" w:hAnsi="roboto" w:cs="roboto"/>
        </w:rPr>
        <w:t>В Java вы не ограничены только двумерными массивами. Массивы могут встраиваться в массивы на столько уровней, сколько требуется вашей программе. Все, что вам нужно, объявить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 xml:space="preserve">с более чем двумя измерениями, то есть суть состоит в том, чтобы добавить столько наборов пустых скобок, сколько вам нужно.Однако их сложнее </w:t>
      </w:r>
      <w:r>
        <w:rPr>
          <w:rFonts w:ascii="roboto" w:eastAsia="roboto" w:hAnsi="roboto" w:cs="roboto"/>
          <w:shd w:val="clear" w:color="auto" w:fill="EEEA87"/>
        </w:rPr>
        <w:lastRenderedPageBreak/>
        <w:t>поддерживать.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Помните, что все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элементы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должны быть одного типа.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bdr w:val="single" w:sz="6" w:space="0" w:color="DDDDDD"/>
        </w:rPr>
        <w:t> </w:t>
      </w:r>
    </w:p>
    <w:p w:rsidR="00AF4E24" w:rsidRDefault="008A4E8F">
      <w:pPr>
        <w:shd w:val="clear" w:color="auto" w:fill="36ABCB"/>
        <w:spacing w:line="1500" w:lineRule="atLeast"/>
      </w:pPr>
      <w:r>
        <w:rPr>
          <w:rFonts w:ascii="roboto" w:eastAsia="roboto" w:hAnsi="roboto" w:cs="roboto"/>
          <w:color w:val="FFFFFF"/>
          <w:sz w:val="27"/>
          <w:szCs w:val="27"/>
        </w:rPr>
        <w:t>Классы и объекты</w:t>
      </w:r>
    </w:p>
    <w:p w:rsidR="00AF4E24" w:rsidRDefault="008A4E8F">
      <w:pPr>
        <w:shd w:val="clear" w:color="auto" w:fill="36ABCB"/>
        <w:spacing w:line="1500" w:lineRule="atLeast"/>
      </w:pPr>
      <w:r>
        <w:rPr>
          <w:rFonts w:ascii="roboto" w:eastAsia="roboto" w:hAnsi="roboto" w:cs="roboto"/>
          <w:color w:val="FFFFFF"/>
          <w:sz w:val="39"/>
          <w:szCs w:val="39"/>
        </w:rPr>
        <w:t>Объектно-ориентированное программирование</w:t>
      </w:r>
    </w:p>
    <w:p w:rsidR="00AF4E24" w:rsidRDefault="008A4E8F">
      <w:pPr>
        <w:spacing w:after="160" w:line="259" w:lineRule="auto"/>
      </w:pPr>
      <w:r>
        <w:rPr>
          <w:rFonts w:ascii="Calibri" w:eastAsia="Calibri" w:hAnsi="Calibri" w:cs="Calibri"/>
          <w:color w:val="FFFFFF"/>
          <w:sz w:val="39"/>
          <w:szCs w:val="39"/>
        </w:rPr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Объектная ориентация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Java использует</w:t>
      </w:r>
      <w:r>
        <w:t xml:space="preserve"> Обьектно -Ориентированное программирование (OOP), стиль программирования, который предназначен для того, чтобы думать о программировании как о реальном мире. </w:t>
      </w:r>
      <w:r>
        <w:br/>
      </w:r>
      <w:r>
        <w:rPr>
          <w:rFonts w:ascii="roboto" w:eastAsia="roboto" w:hAnsi="roboto" w:cs="roboto"/>
          <w:shd w:val="clear" w:color="auto" w:fill="FFFFFF"/>
        </w:rPr>
        <w:t>В ООП каждый объект является независимым юнитом 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уникальной идентичностью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точно так же, как объекты в реальном мире.</w:t>
      </w:r>
      <w:r>
        <w:br/>
      </w:r>
      <w:r>
        <w:rPr>
          <w:rFonts w:ascii="roboto" w:eastAsia="roboto" w:hAnsi="roboto" w:cs="roboto"/>
        </w:rPr>
        <w:t>Яблоко - это объект; также как и кружка. Каждый имеет свою уникальную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идентичность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.Возможно, что две кружки выглядят одинаково, но они все еще являются отдельными уникальными объектами.</w:t>
      </w:r>
      <w:r>
        <w:br/>
      </w:r>
      <w:r>
        <w:rPr>
          <w:rFonts w:ascii="roboto" w:eastAsia="roboto" w:hAnsi="roboto" w:cs="roboto"/>
          <w:shd w:val="clear" w:color="auto" w:fill="FFFFFF"/>
        </w:rPr>
        <w:t>Объекты также имеют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характеристики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которые используются для их описания.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автомобиль может быть красным или синим, кружка может быть полной или пустой, и так далее. Эти характеристики также называются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атрибуты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.Атрибут описывает текущее состояние объекта.</w:t>
      </w:r>
      <w:r>
        <w:br/>
      </w:r>
      <w:r>
        <w:rPr>
          <w:rFonts w:ascii="roboto" w:eastAsia="roboto" w:hAnsi="roboto" w:cs="roboto"/>
          <w:shd w:val="clear" w:color="auto" w:fill="FFFFFF"/>
        </w:rPr>
        <w:t>В реальном мире каждый объект ведет себя по-своему. Машина движется, телефон звонит и так далее.</w:t>
      </w:r>
      <w:r>
        <w:br/>
      </w:r>
      <w:r>
        <w:rPr>
          <w:rFonts w:ascii="roboto" w:eastAsia="roboto" w:hAnsi="roboto" w:cs="roboto"/>
          <w:shd w:val="clear" w:color="auto" w:fill="FFFFFF"/>
        </w:rPr>
        <w:t>То же самое относится к объектам: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поведение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специфично для типа объекта.</w:t>
      </w:r>
      <w:r>
        <w:br/>
      </w:r>
      <w:r>
        <w:rPr>
          <w:rFonts w:ascii="roboto" w:eastAsia="roboto" w:hAnsi="roboto" w:cs="roboto"/>
        </w:rPr>
        <w:t>Таким образом, при объектно-ориентированном программировании каждый объект имеет три измерения: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идентификатор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атрибуты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поведение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Атрибуты описывают текущее состояние объекта, и то, что объект способен сделать, демонстрируется через поведение объекта.</w:t>
      </w:r>
      <w:r>
        <w:br/>
        <w:t> 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27"/>
          <w:szCs w:val="27"/>
        </w:rPr>
        <w:t>Классы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Класс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описывает то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чем будет объект , но отдельно от самого объекта.</w:t>
      </w:r>
      <w:r>
        <w:br/>
      </w:r>
      <w:r>
        <w:rPr>
          <w:rFonts w:ascii="roboto" w:eastAsia="roboto" w:hAnsi="roboto" w:cs="roboto"/>
          <w:shd w:val="clear" w:color="auto" w:fill="FFFFFF"/>
        </w:rPr>
        <w:t xml:space="preserve">Другими словами, классы могут быть описаны как чертежи, описания или определения для объекта. Вы можете использовать тот же класс, что и проект для создания нескольких объектов. Первый шаг - определить класс, который затем станет чертежом для создания </w:t>
      </w:r>
      <w:r>
        <w:rPr>
          <w:rFonts w:ascii="roboto" w:eastAsia="roboto" w:hAnsi="roboto" w:cs="roboto"/>
          <w:shd w:val="clear" w:color="auto" w:fill="FFFFFF"/>
        </w:rPr>
        <w:lastRenderedPageBreak/>
        <w:t>объекта.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Каждый класс имеет имя, и каждый используется для определения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атрибутов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поведения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Некоторые примеры атрибутов и поведения:</w:t>
      </w:r>
      <w:r>
        <w:t xml:space="preserve"> </w:t>
      </w:r>
      <w:r w:rsidR="006636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api.sololearn.com/DownloadFile?id=2429" style="width:516.75pt;height:260.25pt">
            <v:imagedata r:id="rId35" o:title=""/>
          </v:shape>
        </w:pic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Методы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Методы определяют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поведение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. 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rPr>
          <w:rFonts w:ascii="roboto" w:eastAsia="roboto" w:hAnsi="roboto" w:cs="roboto"/>
          <w:shd w:val="clear" w:color="auto" w:fill="FFFFFF"/>
        </w:rPr>
        <w:t xml:space="preserve">   представляет собой набор операторов, которые сгруппированы для выполнения операции.System.out.println () является примером  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  <w:t>Вы можете определить свои собственные методы для выполнения ваших желаемых задач. </w:t>
      </w:r>
      <w:r>
        <w:rPr>
          <w:rFonts w:ascii="roboto" w:eastAsia="roboto" w:hAnsi="roboto" w:cs="roboto"/>
          <w:shd w:val="clear" w:color="auto" w:fill="FFFFFF"/>
        </w:rPr>
        <w:br/>
        <w:t>Рассмотрим следующий код: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  <w:bCs/>
        </w:rPr>
        <w:t>sayHello()</w:t>
      </w:r>
      <w:r>
        <w:rPr>
          <w:rFonts w:ascii="roboto" w:eastAsia="roboto" w:hAnsi="roboto" w:cs="roboto"/>
        </w:rPr>
        <w:t xml:space="preserve"> {</w:t>
      </w:r>
      <w:r>
        <w:br/>
      </w:r>
      <w:r>
        <w:rPr>
          <w:rFonts w:ascii="roboto" w:eastAsia="roboto" w:hAnsi="roboto" w:cs="roboto"/>
        </w:rPr>
        <w:t>System.out.println("Hello World!");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  <w:b/>
          <w:bCs/>
        </w:rPr>
        <w:t>sayHello();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Вывод "Hello World!"</w:t>
      </w:r>
      <w:r>
        <w:t xml:space="preserve"> </w:t>
      </w:r>
      <w:hyperlink r:id="rId36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  <w:rPr>
          <w:rFonts w:asciiTheme="minorHAnsi" w:eastAsia="roboto" w:hAnsiTheme="minorHAnsi" w:cs="roboto"/>
          <w:shd w:val="clear" w:color="auto" w:fill="EEEA87"/>
        </w:rPr>
      </w:pPr>
      <w:r>
        <w:br/>
      </w:r>
      <w:r>
        <w:rPr>
          <w:rFonts w:ascii="roboto" w:eastAsia="roboto" w:hAnsi="roboto" w:cs="roboto"/>
          <w:shd w:val="clear" w:color="auto" w:fill="FFFFFF"/>
        </w:rPr>
        <w:t>В приведенном выше коде объявляется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"sayHello", который печатает текст, а затем вызывается в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</w:rPr>
        <w:t>Чтобы вызвать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 введите его имя и затем следуйте имени с помощью набора круглых скобок.</w:t>
      </w:r>
    </w:p>
    <w:p w:rsidR="008A411D" w:rsidRPr="008A411D" w:rsidRDefault="008A411D">
      <w:pPr>
        <w:pBdr>
          <w:bottom w:val="single" w:sz="12" w:space="1" w:color="000000"/>
        </w:pBdr>
        <w:spacing w:after="160" w:line="259" w:lineRule="auto"/>
        <w:rPr>
          <w:rFonts w:asciiTheme="minorHAnsi" w:hAnsiTheme="minorHAnsi"/>
        </w:rPr>
      </w:pP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Вызов методов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можете вызвать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столько раз, сколько необходимо.</w:t>
      </w:r>
      <w:r>
        <w:br/>
      </w:r>
      <w:r>
        <w:rPr>
          <w:rFonts w:ascii="roboto" w:eastAsia="roboto" w:hAnsi="roboto" w:cs="roboto"/>
          <w:shd w:val="clear" w:color="auto" w:fill="FFFFFF"/>
        </w:rPr>
        <w:t>Когда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запускается, код перескакивает вниз до того места, где определяется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выполняет код внутри него, затем возвращается и переходит к следующей строке.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pBdr>
          <w:bottom w:val="single" w:sz="12" w:space="1" w:color="000000"/>
        </w:pBd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sayHello() {</w:t>
      </w:r>
      <w:r>
        <w:br/>
      </w:r>
      <w:r>
        <w:rPr>
          <w:rFonts w:ascii="roboto" w:eastAsia="roboto" w:hAnsi="roboto" w:cs="roboto"/>
        </w:rPr>
        <w:t>System.out.println("Hello World!");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sayHello();</w:t>
      </w:r>
      <w:r>
        <w:br/>
      </w:r>
      <w:r>
        <w:rPr>
          <w:rFonts w:ascii="roboto" w:eastAsia="roboto" w:hAnsi="roboto" w:cs="roboto"/>
        </w:rPr>
        <w:t>sayHello();</w:t>
      </w:r>
      <w:r>
        <w:br/>
      </w:r>
      <w:r>
        <w:rPr>
          <w:rFonts w:ascii="roboto" w:eastAsia="roboto" w:hAnsi="roboto" w:cs="roboto"/>
        </w:rPr>
        <w:t>sayHello();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// Hello World!</w:t>
      </w:r>
      <w:r>
        <w:br/>
      </w:r>
      <w:r>
        <w:rPr>
          <w:rFonts w:ascii="roboto" w:eastAsia="roboto" w:hAnsi="roboto" w:cs="roboto"/>
        </w:rPr>
        <w:t>// Hello World!</w:t>
      </w:r>
      <w:r>
        <w:br/>
      </w:r>
      <w:r>
        <w:rPr>
          <w:rFonts w:ascii="roboto" w:eastAsia="roboto" w:hAnsi="roboto" w:cs="roboto"/>
        </w:rPr>
        <w:t>// Hello World!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Параметры метода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Вы также можете создать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который принимает некоторые данные, называемые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параметрами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вместе с ним, когда вы его вызываете.Пишите параметры в пределах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круглых скобок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методов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мы можем изменить наш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sayHello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чтобы принимать и выводить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параметр типа String.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sayHello(</w:t>
      </w:r>
      <w:r>
        <w:rPr>
          <w:rFonts w:ascii="roboto" w:eastAsia="roboto" w:hAnsi="roboto" w:cs="roboto"/>
          <w:b/>
          <w:bCs/>
          <w:u w:val="single"/>
        </w:rPr>
        <w:t>String</w:t>
      </w:r>
      <w:r>
        <w:rPr>
          <w:rFonts w:ascii="roboto" w:eastAsia="roboto" w:hAnsi="roboto" w:cs="roboto"/>
          <w:b/>
          <w:bCs/>
        </w:rPr>
        <w:t xml:space="preserve"> name</w:t>
      </w:r>
      <w:r>
        <w:rPr>
          <w:rFonts w:ascii="roboto" w:eastAsia="roboto" w:hAnsi="roboto" w:cs="roboto"/>
        </w:rPr>
        <w:t>) {</w:t>
      </w:r>
      <w:r>
        <w:br/>
      </w:r>
      <w:r>
        <w:rPr>
          <w:rFonts w:ascii="roboto" w:eastAsia="roboto" w:hAnsi="roboto" w:cs="roboto"/>
        </w:rPr>
        <w:t xml:space="preserve">System.out.println("Hello " + </w:t>
      </w:r>
      <w:r>
        <w:rPr>
          <w:rFonts w:ascii="roboto" w:eastAsia="roboto" w:hAnsi="roboto" w:cs="roboto"/>
          <w:b/>
          <w:bCs/>
        </w:rPr>
        <w:t>name</w:t>
      </w:r>
      <w:r>
        <w:rPr>
          <w:rFonts w:ascii="roboto" w:eastAsia="roboto" w:hAnsi="roboto" w:cs="roboto"/>
        </w:rPr>
        <w:t>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sayHello("David");</w:t>
      </w:r>
      <w:r>
        <w:br/>
      </w:r>
      <w:r>
        <w:rPr>
          <w:rFonts w:ascii="roboto" w:eastAsia="roboto" w:hAnsi="roboto" w:cs="roboto"/>
        </w:rPr>
        <w:t>sayHello("Amy");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Hello David</w:t>
      </w:r>
      <w:r>
        <w:br/>
      </w:r>
      <w:r>
        <w:rPr>
          <w:rFonts w:ascii="roboto" w:eastAsia="roboto" w:hAnsi="roboto" w:cs="roboto"/>
        </w:rPr>
        <w:t>// Hello Amy</w:t>
      </w:r>
      <w:hyperlink r:id="rId37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lastRenderedPageBreak/>
        <w:br/>
      </w:r>
      <w:r>
        <w:rPr>
          <w:rFonts w:ascii="roboto" w:eastAsia="roboto" w:hAnsi="roboto" w:cs="roboto"/>
          <w:shd w:val="clear" w:color="auto" w:fill="FFFFFF"/>
        </w:rPr>
        <w:t>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приведенном выше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 качестве параметра используется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строка,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называемая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name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которая используется 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теле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rPr>
          <w:rFonts w:ascii="roboto" w:eastAsia="roboto" w:hAnsi="roboto" w:cs="roboto"/>
          <w:shd w:val="clear" w:color="auto" w:fill="FFFFFF"/>
        </w:rPr>
        <w:t xml:space="preserve"> .Затем, когда вызывается  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rPr>
          <w:rFonts w:ascii="roboto" w:eastAsia="roboto" w:hAnsi="roboto" w:cs="roboto"/>
          <w:shd w:val="clear" w:color="auto" w:fill="FFFFFF"/>
        </w:rPr>
        <w:t xml:space="preserve"> , то мы передаем значение параметра в круглых скобках.</w:t>
      </w:r>
      <w:r>
        <w:rPr>
          <w:rFonts w:ascii="roboto" w:eastAsia="roboto" w:hAnsi="roboto" w:cs="roboto"/>
          <w:shd w:val="clear" w:color="auto" w:fill="FFFFFF"/>
        </w:rPr>
        <w:br/>
        <w:t>Методы могут принимать несколько параметров, разделенных запятыми.</w:t>
      </w:r>
      <w:r>
        <w:rPr>
          <w:rFonts w:ascii="roboto" w:eastAsia="roboto" w:hAnsi="roboto" w:cs="roboto"/>
          <w:shd w:val="clear" w:color="auto" w:fill="FFFFFF"/>
        </w:rPr>
        <w:br/>
        <w:t>Преимущества использования методов вместо простых операторов включают следующее:</w:t>
      </w:r>
      <w:r>
        <w:rPr>
          <w:rFonts w:ascii="roboto" w:eastAsia="roboto" w:hAnsi="roboto" w:cs="roboto"/>
          <w:shd w:val="clear" w:color="auto" w:fill="FFFFFF"/>
        </w:rPr>
        <w:br/>
        <w:t>-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повторное использование кода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: вы можете написать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один раз и использовать его несколько раз, не переписывая код каждый раз.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-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параметры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: на основе переданных параметров методы могут выполнять различные действия.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Тип возврата (The Return Type)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Return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это ключевое слово которое можно использовать в методах чтобы вернуть значение.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мы могли бы определить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 с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именем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sum,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который возвращает сумму двух своих параметров.</w:t>
      </w:r>
      <w:r>
        <w:t xml:space="preserve"> </w:t>
      </w:r>
      <w:r>
        <w:rPr>
          <w:bdr w:val="single" w:sz="6" w:space="0" w:color="DDDDDD"/>
          <w:shd w:val="clear" w:color="auto" w:fill="ECF0F1"/>
        </w:rPr>
        <w:t>static int sum(int val1, int val2)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return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val1 + val2;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Обратите внимание, что 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определении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мы определили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тип возвращаемого значения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до того, как мы написали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имя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rPr>
          <w:rFonts w:ascii="roboto" w:eastAsia="roboto" w:hAnsi="roboto" w:cs="roboto"/>
          <w:shd w:val="clear" w:color="auto" w:fill="FFFFFF"/>
        </w:rPr>
        <w:t xml:space="preserve"> .Для нашего   </w:t>
      </w:r>
      <w:r>
        <w:rPr>
          <w:rFonts w:ascii="roboto" w:eastAsia="roboto" w:hAnsi="roboto" w:cs="roboto"/>
          <w:color w:val="36ABCB"/>
          <w:shd w:val="clear" w:color="auto" w:fill="FFFFFF"/>
        </w:rPr>
        <w:t xml:space="preserve">метода sum </w:t>
      </w:r>
      <w:r>
        <w:rPr>
          <w:rFonts w:ascii="roboto" w:eastAsia="roboto" w:hAnsi="roboto" w:cs="roboto"/>
          <w:shd w:val="clear" w:color="auto" w:fill="FFFFFF"/>
        </w:rPr>
        <w:t xml:space="preserve">, это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rPr>
          <w:rFonts w:ascii="roboto" w:eastAsia="roboto" w:hAnsi="roboto" w:cs="roboto"/>
          <w:shd w:val="clear" w:color="auto" w:fill="FFFFFF"/>
        </w:rPr>
        <w:t xml:space="preserve"> , поскольку он принимает два параметра типа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rPr>
          <w:rFonts w:ascii="roboto" w:eastAsia="roboto" w:hAnsi="roboto" w:cs="roboto"/>
          <w:shd w:val="clear" w:color="auto" w:fill="FFFFFF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rPr>
          <w:rFonts w:ascii="roboto" w:eastAsia="roboto" w:hAnsi="roboto" w:cs="roboto"/>
          <w:shd w:val="clear" w:color="auto" w:fill="FFFFFF"/>
        </w:rPr>
        <w:t xml:space="preserve"> и возвращает их сумму, которая также является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u w:val="single"/>
          <w:shd w:val="clear" w:color="auto" w:fill="FFFFFF"/>
        </w:rPr>
        <w:t>static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 </w:t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это ключевое слово будет обсуждаться в следующем уроке.</w:t>
      </w:r>
      <w:r>
        <w:rPr>
          <w:rFonts w:ascii="roboto" w:eastAsia="roboto" w:hAnsi="roboto" w:cs="roboto"/>
          <w:shd w:val="clear" w:color="auto" w:fill="FFFFFF"/>
        </w:rPr>
        <w:br/>
        <w:t xml:space="preserve">Теперь мы можем использовать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rPr>
          <w:rFonts w:ascii="roboto" w:eastAsia="roboto" w:hAnsi="roboto" w:cs="roboto"/>
          <w:shd w:val="clear" w:color="auto" w:fill="FFFFFF"/>
        </w:rPr>
        <w:t xml:space="preserve"> в нашем main.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sum(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val1, 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val2) {</w:t>
      </w:r>
      <w:r>
        <w:br/>
      </w:r>
      <w:r>
        <w:rPr>
          <w:rFonts w:ascii="roboto" w:eastAsia="roboto" w:hAnsi="roboto" w:cs="roboto"/>
        </w:rPr>
        <w:t>return val1 + val2;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x = </w:t>
      </w:r>
      <w:r>
        <w:rPr>
          <w:rFonts w:ascii="roboto" w:eastAsia="roboto" w:hAnsi="roboto" w:cs="roboto"/>
          <w:b/>
          <w:bCs/>
        </w:rPr>
        <w:t>sum</w:t>
      </w:r>
      <w:r>
        <w:rPr>
          <w:rFonts w:ascii="roboto" w:eastAsia="roboto" w:hAnsi="roboto" w:cs="roboto"/>
        </w:rPr>
        <w:t>(2, 5);</w:t>
      </w:r>
      <w:r>
        <w:br/>
      </w:r>
      <w:r>
        <w:rPr>
          <w:rFonts w:ascii="roboto" w:eastAsia="roboto" w:hAnsi="roboto" w:cs="roboto"/>
        </w:rPr>
        <w:t>System.out.println(x);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Вывод "7"</w:t>
      </w:r>
      <w:r>
        <w:t xml:space="preserve"> </w:t>
      </w:r>
      <w:hyperlink r:id="rId38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Когда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возвращает значение, мы можем присвоить его переменной.</w:t>
      </w:r>
      <w:r>
        <w:br/>
      </w:r>
      <w:r>
        <w:rPr>
          <w:rFonts w:ascii="roboto" w:eastAsia="roboto" w:hAnsi="roboto" w:cs="roboto"/>
        </w:rPr>
        <w:t>Когда вам не нужно возвращать какое-либо значение из вашего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 используйте ключевое слово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EEA87"/>
        </w:rPr>
        <w:t>void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 xml:space="preserve">Обратите внимание </w:t>
      </w:r>
      <w:r>
        <w:rPr>
          <w:rFonts w:ascii="roboto" w:eastAsia="roboto" w:hAnsi="roboto" w:cs="roboto"/>
          <w:b/>
          <w:bCs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на ключевое слово void в определении main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- это означает, что main ничего не возвращает.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 xml:space="preserve">Тип Return 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lastRenderedPageBreak/>
        <w:t>Взгляните на тот же код из нашего предыдущего урока с объяснением комментариев, чтобы вы могли лучше понять, как он работает:</w:t>
      </w:r>
      <w:r>
        <w:t xml:space="preserve"> </w:t>
      </w:r>
      <w:r>
        <w:rPr>
          <w:rFonts w:ascii="roboto" w:eastAsia="roboto" w:hAnsi="roboto" w:cs="roboto"/>
          <w:b/>
          <w:bCs/>
        </w:rPr>
        <w:t>// возвращает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значение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5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static</w:t>
      </w:r>
      <w:r>
        <w:rPr>
          <w:rFonts w:ascii="roboto" w:eastAsia="roboto" w:hAnsi="roboto" w:cs="roboto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rFonts w:ascii="roboto" w:eastAsia="roboto" w:hAnsi="roboto" w:cs="roboto"/>
          <w:shd w:val="clear" w:color="auto" w:fill="ECF0F1"/>
        </w:rPr>
        <w:t xml:space="preserve"> returnFive()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return 5;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// имеет параметр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static</w:t>
      </w:r>
      <w:r>
        <w:rPr>
          <w:rFonts w:ascii="roboto" w:eastAsia="roboto" w:hAnsi="roboto" w:cs="roboto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void</w:t>
      </w:r>
      <w:r>
        <w:rPr>
          <w:rFonts w:ascii="roboto" w:eastAsia="roboto" w:hAnsi="roboto" w:cs="roboto"/>
          <w:shd w:val="clear" w:color="auto" w:fill="ECF0F1"/>
        </w:rPr>
        <w:t xml:space="preserve"> sayHelloTo(</w:t>
      </w:r>
      <w:r>
        <w:rPr>
          <w:rFonts w:ascii="roboto" w:eastAsia="roboto" w:hAnsi="roboto" w:cs="roboto"/>
          <w:u w:val="single"/>
          <w:shd w:val="clear" w:color="auto" w:fill="ECF0F1"/>
        </w:rPr>
        <w:t>String</w:t>
      </w:r>
      <w:r>
        <w:rPr>
          <w:rFonts w:ascii="roboto" w:eastAsia="roboto" w:hAnsi="roboto" w:cs="roboto"/>
          <w:shd w:val="clear" w:color="auto" w:fill="ECF0F1"/>
        </w:rPr>
        <w:t xml:space="preserve"> name)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System.out.println("Hello " + name);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// просто печатает «Hello World!"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static</w:t>
      </w:r>
      <w:r>
        <w:rPr>
          <w:rFonts w:ascii="roboto" w:eastAsia="roboto" w:hAnsi="roboto" w:cs="roboto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void</w:t>
      </w:r>
      <w:r>
        <w:rPr>
          <w:rFonts w:ascii="roboto" w:eastAsia="roboto" w:hAnsi="roboto" w:cs="roboto"/>
          <w:shd w:val="clear" w:color="auto" w:fill="ECF0F1"/>
        </w:rPr>
        <w:t xml:space="preserve"> sayHello() 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System.out.println("Hello World!");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Получив знания 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типах и параметрах возвращаемых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методов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давайте еще раз взглянем на определение main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t xml:space="preserve"> public static void main(String[ ] args)</w:t>
      </w:r>
      <w:r>
        <w:br/>
      </w:r>
      <w:r>
        <w:rPr>
          <w:rFonts w:ascii="roboto" w:eastAsia="roboto" w:hAnsi="roboto" w:cs="roboto"/>
        </w:rPr>
        <w:t>Это определение указывает, что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основной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принимает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массив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строк как его параметры и не возвращает значение.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 xml:space="preserve">Тип Return </w:t>
      </w:r>
    </w:p>
    <w:p w:rsidR="00AF4E24" w:rsidRDefault="008A4E8F">
      <w:r>
        <w:rPr>
          <w:rFonts w:ascii="roboto" w:eastAsia="roboto" w:hAnsi="roboto" w:cs="roboto"/>
          <w:shd w:val="clear" w:color="auto" w:fill="FFFFFF"/>
        </w:rPr>
        <w:t> 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Давайте создадим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который принимает два параметра типа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int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возвращает больший параметр, затем вызовите его в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</w:p>
    <w:p w:rsidR="00AF4E24" w:rsidRDefault="008A4E8F">
      <w:pPr>
        <w:pBdr>
          <w:bottom w:val="single" w:sz="12" w:space="1" w:color="000000"/>
        </w:pBdr>
        <w:shd w:val="clear" w:color="auto" w:fill="FFFFFF"/>
        <w:spacing w:after="150"/>
      </w:pP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res = max(7, 42);</w:t>
      </w:r>
      <w:r>
        <w:br/>
      </w:r>
      <w:r>
        <w:rPr>
          <w:rFonts w:ascii="roboto" w:eastAsia="roboto" w:hAnsi="roboto" w:cs="roboto"/>
        </w:rPr>
        <w:t>System.out.println(res); //42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  <w:bCs/>
          <w:u w:val="single"/>
        </w:rPr>
        <w:t>int</w:t>
      </w:r>
      <w:r>
        <w:rPr>
          <w:rFonts w:ascii="roboto" w:eastAsia="roboto" w:hAnsi="roboto" w:cs="roboto"/>
          <w:b/>
          <w:bCs/>
        </w:rPr>
        <w:t xml:space="preserve"> </w:t>
      </w:r>
      <w:r>
        <w:rPr>
          <w:rFonts w:ascii="roboto" w:eastAsia="roboto" w:hAnsi="roboto" w:cs="roboto"/>
        </w:rPr>
        <w:t>max(</w:t>
      </w:r>
      <w:r>
        <w:rPr>
          <w:rFonts w:ascii="roboto" w:eastAsia="roboto" w:hAnsi="roboto" w:cs="roboto"/>
          <w:b/>
          <w:bCs/>
          <w:u w:val="single"/>
        </w:rPr>
        <w:t>int</w:t>
      </w:r>
      <w:r>
        <w:rPr>
          <w:rFonts w:ascii="roboto" w:eastAsia="roboto" w:hAnsi="roboto" w:cs="roboto"/>
          <w:b/>
          <w:bCs/>
        </w:rPr>
        <w:t xml:space="preserve"> </w:t>
      </w:r>
      <w:r>
        <w:rPr>
          <w:rFonts w:ascii="roboto" w:eastAsia="roboto" w:hAnsi="roboto" w:cs="roboto"/>
        </w:rPr>
        <w:t xml:space="preserve">a, </w:t>
      </w:r>
      <w:r>
        <w:rPr>
          <w:rFonts w:ascii="roboto" w:eastAsia="roboto" w:hAnsi="roboto" w:cs="roboto"/>
          <w:b/>
          <w:bCs/>
          <w:u w:val="single"/>
        </w:rPr>
        <w:t>int</w:t>
      </w:r>
      <w:r>
        <w:rPr>
          <w:rFonts w:ascii="roboto" w:eastAsia="roboto" w:hAnsi="roboto" w:cs="roboto"/>
          <w:b/>
          <w:bCs/>
        </w:rPr>
        <w:t xml:space="preserve"> </w:t>
      </w:r>
      <w:r>
        <w:rPr>
          <w:rFonts w:ascii="roboto" w:eastAsia="roboto" w:hAnsi="roboto" w:cs="roboto"/>
        </w:rPr>
        <w:t>b) {</w:t>
      </w:r>
      <w:r>
        <w:br/>
      </w:r>
      <w:r>
        <w:rPr>
          <w:rFonts w:ascii="roboto" w:eastAsia="roboto" w:hAnsi="roboto" w:cs="roboto"/>
        </w:rPr>
        <w:t>if(a &gt; b) {</w:t>
      </w:r>
      <w:r>
        <w:br/>
      </w:r>
      <w:r>
        <w:rPr>
          <w:rFonts w:ascii="roboto" w:eastAsia="roboto" w:hAnsi="roboto" w:cs="roboto"/>
          <w:b/>
          <w:bCs/>
        </w:rPr>
        <w:t xml:space="preserve">return </w:t>
      </w:r>
      <w:r>
        <w:rPr>
          <w:rFonts w:ascii="roboto" w:eastAsia="roboto" w:hAnsi="roboto" w:cs="roboto"/>
        </w:rPr>
        <w:t>a;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else {</w:t>
      </w:r>
      <w:r>
        <w:br/>
      </w:r>
      <w:r>
        <w:rPr>
          <w:rFonts w:ascii="roboto" w:eastAsia="roboto" w:hAnsi="roboto" w:cs="roboto"/>
          <w:b/>
          <w:bCs/>
        </w:rPr>
        <w:t>return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b;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Создание классов</w:t>
      </w:r>
    </w:p>
    <w:p w:rsidR="00DF009B" w:rsidRDefault="008A4E8F">
      <w:pPr>
        <w:spacing w:after="160" w:line="259" w:lineRule="auto"/>
        <w:rPr>
          <w:rFonts w:asciiTheme="minorHAnsi" w:eastAsia="roboto" w:hAnsiTheme="minorHAnsi" w:cs="roboto"/>
          <w:shd w:val="clear" w:color="auto" w:fill="FFFFFF"/>
        </w:rPr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Чтобы создать свои собственные пользовательские объекты, вы должны сначала создать соответствующие классы. Это выполняется щелчком правой кнопки мыши по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src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 Eclipse и выберите Create-&gt; New-&gt; Class.Дайте классу имя и нажмите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Finish,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чтобы добавить новый </w:t>
      </w:r>
      <w:r>
        <w:rPr>
          <w:rFonts w:ascii="roboto" w:eastAsia="roboto" w:hAnsi="roboto" w:cs="roboto"/>
          <w:shd w:val="clear" w:color="auto" w:fill="FFFFFF"/>
        </w:rPr>
        <w:lastRenderedPageBreak/>
        <w:t>класс в свой проект:</w:t>
      </w:r>
      <w:r>
        <w:t xml:space="preserve"> </w:t>
      </w:r>
      <w:r>
        <w:br/>
      </w:r>
      <w:r w:rsidR="00DF009B" w:rsidRPr="0044505C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5A24B745" wp14:editId="4D97C2C2">
            <wp:extent cx="6152515" cy="2558974"/>
            <wp:effectExtent l="0" t="0" r="0" b="0"/>
            <wp:docPr id="3" name="Рисунок 3" descr="https://api.sololearn.com/DownloadFile?id=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ololearn.com/DownloadFile?id=286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24" w:rsidRDefault="008A4E8F">
      <w:pPr>
        <w:spacing w:after="160" w:line="259" w:lineRule="auto"/>
      </w:pPr>
      <w:r>
        <w:rPr>
          <w:rFonts w:ascii="roboto" w:eastAsia="roboto" w:hAnsi="roboto" w:cs="roboto"/>
          <w:shd w:val="clear" w:color="auto" w:fill="FFFFFF"/>
        </w:rPr>
        <w:t>Как вы можете видеть, Eclipse уже добавил исходный код для класса.</w:t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 давайте создадим простой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 нашем новом классе.</w:t>
      </w:r>
      <w:r>
        <w:br/>
      </w:r>
      <w:r>
        <w:rPr>
          <w:rFonts w:ascii="roboto" w:eastAsia="roboto" w:hAnsi="roboto" w:cs="roboto"/>
          <w:b/>
          <w:bCs/>
          <w:u w:val="single"/>
          <w:shd w:val="clear" w:color="auto" w:fill="FFFFFF"/>
        </w:rPr>
        <w:t>Animal.java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rPr>
          <w:rFonts w:ascii="roboto" w:eastAsia="roboto" w:hAnsi="roboto" w:cs="roboto"/>
        </w:rPr>
        <w:t>public class Animal {</w:t>
      </w:r>
      <w:r>
        <w:br/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bark() {</w:t>
      </w:r>
      <w:r>
        <w:br/>
      </w:r>
      <w:r>
        <w:rPr>
          <w:rFonts w:ascii="roboto" w:eastAsia="roboto" w:hAnsi="roboto" w:cs="roboto"/>
        </w:rPr>
        <w:t>System.out.println("Woof-Woof");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Мы объявили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 xml:space="preserve">метод bark() </w:t>
      </w:r>
      <w:r>
        <w:rPr>
          <w:rFonts w:ascii="roboto" w:eastAsia="roboto" w:hAnsi="roboto" w:cs="roboto"/>
          <w:shd w:val="clear" w:color="auto" w:fill="FFFFFF"/>
        </w:rPr>
        <w:t>в нашем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классе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Animal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</w:rPr>
        <w:t>Теперь, чтобы использовать класс и его методы, нам нужно объявить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объект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этого класса.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Создание объектов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Давайте перейдем к нашему методу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создадим новый объект нашего класса.</w:t>
      </w:r>
      <w:r>
        <w:br/>
      </w:r>
      <w:r>
        <w:rPr>
          <w:rFonts w:ascii="roboto" w:eastAsia="roboto" w:hAnsi="roboto" w:cs="roboto"/>
          <w:b/>
          <w:bCs/>
          <w:u w:val="single"/>
          <w:shd w:val="clear" w:color="auto" w:fill="FFFFFF"/>
        </w:rPr>
        <w:t>MyClass.java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rPr>
          <w:rFonts w:ascii="roboto" w:eastAsia="roboto" w:hAnsi="roboto" w:cs="roboto"/>
        </w:rPr>
        <w:t>public static void main(String[ ] args) {</w:t>
      </w:r>
      <w:r>
        <w:br/>
      </w:r>
      <w:r>
        <w:rPr>
          <w:rFonts w:ascii="roboto" w:eastAsia="roboto" w:hAnsi="roboto" w:cs="roboto"/>
          <w:b/>
          <w:bCs/>
        </w:rPr>
        <w:t>Animal dog = new Animal();</w:t>
      </w:r>
      <w:r>
        <w:br/>
      </w:r>
      <w:r>
        <w:rPr>
          <w:rFonts w:ascii="roboto" w:eastAsia="roboto" w:hAnsi="roboto" w:cs="roboto"/>
          <w:b/>
          <w:bCs/>
        </w:rPr>
        <w:t>dog.bark();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Вывод "Woof-Woof"</w:t>
      </w:r>
      <w:r>
        <w:t xml:space="preserve"> </w:t>
      </w:r>
      <w:hyperlink r:id="rId40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Теперь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dog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является объектом типа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Animal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.Таким образом, мы можем вызвать его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()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 bark(),</w:t>
      </w:r>
      <w:r>
        <w:rPr>
          <w:rFonts w:ascii="roboto" w:eastAsia="roboto" w:hAnsi="roboto" w:cs="roboto"/>
          <w:shd w:val="clear" w:color="auto" w:fill="FFFFFF"/>
        </w:rPr>
        <w:t xml:space="preserve"> используя имя объекта 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точки.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Точечная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нотация используется для доступа</w:t>
      </w:r>
      <w:r>
        <w:t xml:space="preserve"> к </w:t>
      </w:r>
      <w:r>
        <w:rPr>
          <w:rFonts w:ascii="roboto" w:eastAsia="roboto" w:hAnsi="roboto" w:cs="roboto"/>
          <w:b/>
          <w:bCs/>
          <w:shd w:val="clear" w:color="auto" w:fill="FFFFFF"/>
        </w:rPr>
        <w:t>атрибутам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методам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объекта.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Вы только что создали свой первый объект!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lastRenderedPageBreak/>
        <w:t>Определение атрибутов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Класс имеет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атрибуты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методы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.Атрибуты являются в основном переменными внутри класса.</w:t>
      </w:r>
      <w:r>
        <w:br/>
      </w:r>
      <w:r>
        <w:rPr>
          <w:rFonts w:ascii="roboto" w:eastAsia="roboto" w:hAnsi="roboto" w:cs="roboto"/>
          <w:shd w:val="clear" w:color="auto" w:fill="FFFFFF"/>
        </w:rPr>
        <w:t>Давайте создадим класс под названием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Vehicle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с его соответствующими атрибутами и методами.</w:t>
      </w:r>
      <w:r>
        <w:t xml:space="preserve"> </w:t>
      </w: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maxSpeed;</w:t>
      </w:r>
      <w:r>
        <w:br/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wheels;</w:t>
      </w:r>
      <w:r>
        <w:br/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color;</w:t>
      </w:r>
      <w:r>
        <w:br/>
      </w:r>
      <w:r>
        <w:rPr>
          <w:rFonts w:ascii="roboto" w:eastAsia="roboto" w:hAnsi="roboto" w:cs="roboto"/>
        </w:rPr>
        <w:t xml:space="preserve">double fuelCapacity; </w:t>
      </w:r>
      <w:r>
        <w:br/>
      </w:r>
      <w:r>
        <w:br/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horn() {</w:t>
      </w:r>
      <w:r>
        <w:br/>
      </w:r>
      <w:r>
        <w:rPr>
          <w:rFonts w:ascii="roboto" w:eastAsia="roboto" w:hAnsi="roboto" w:cs="roboto"/>
        </w:rPr>
        <w:t>System.out.println("Beep!");</w:t>
      </w:r>
      <w:r>
        <w:br/>
      </w:r>
      <w:r>
        <w:rPr>
          <w:rFonts w:ascii="roboto" w:eastAsia="roboto" w:hAnsi="roboto" w:cs="roboto"/>
        </w:rPr>
        <w:t xml:space="preserve">} 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 xml:space="preserve">maxSpeed, wheels, color, and fuelCapacity </w:t>
      </w:r>
      <w:r>
        <w:rPr>
          <w:rFonts w:ascii="roboto" w:eastAsia="roboto" w:hAnsi="roboto" w:cs="roboto"/>
          <w:shd w:val="clear" w:color="auto" w:fill="FFFFFF"/>
        </w:rPr>
        <w:t>- атрибуты нашего класса Vehicle, а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horn 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 единственный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bdr w:val="single" w:sz="6" w:space="0" w:color="DDDDDD"/>
          <w:shd w:val="clear" w:color="auto" w:fill="EEEA87"/>
        </w:rPr>
        <w:t>Вы можете определить сколько хотите атрибутов и методов.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Создание объектов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Затем мы можем создать несколько объектов нашего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класса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Vehicle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использовать точечный синтаксис для доступа к их атрибутам и методам.</w:t>
      </w:r>
    </w:p>
    <w:p w:rsidR="00AF4E24" w:rsidRDefault="008A4E8F">
      <w:pPr>
        <w:pBdr>
          <w:bottom w:val="single" w:sz="12" w:space="1" w:color="000000"/>
        </w:pBd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Vehicle v1 = new Vehicle();</w:t>
      </w:r>
      <w:r>
        <w:br/>
      </w:r>
      <w:r>
        <w:rPr>
          <w:rFonts w:ascii="roboto" w:eastAsia="roboto" w:hAnsi="roboto" w:cs="roboto"/>
        </w:rPr>
        <w:t>Vehicle v2 = new Vehicle();</w:t>
      </w:r>
      <w:r>
        <w:br/>
      </w:r>
      <w:r>
        <w:rPr>
          <w:rFonts w:ascii="roboto" w:eastAsia="roboto" w:hAnsi="roboto" w:cs="roboto"/>
        </w:rPr>
        <w:t>v1.color = "red";</w:t>
      </w:r>
      <w:r>
        <w:br/>
      </w:r>
      <w:r>
        <w:rPr>
          <w:rFonts w:ascii="roboto" w:eastAsia="roboto" w:hAnsi="roboto" w:cs="roboto"/>
        </w:rPr>
        <w:t>v2.horn();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Модификаторы доступа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 давайте обсудим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ключевое слово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public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перед main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методом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t xml:space="preserve"> public static void main(String[ ] args)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public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 это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модификатор доступа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что означает, что он используется для установки уровня доступа.Вы можете использовать модификаторы доступа для классов, атрибутов и методов.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Для классов доступные модификаторы являются public или default (оставлены пустыми), как описано ниже: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public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класс доступен любому другому классу.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lastRenderedPageBreak/>
        <w:t>default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класс доступен только для классов в одном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Для атрибутов и методов доступны следующие варианты: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default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переменная или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объявленные без модификатора управления доступом, доступны для любого другого класса в одном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public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Доступен из любого другого класса.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protected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предоставляет тот же доступ, что и модификатор доступа default (по умолчанию), с добавлением того, что подклассы могут получить доступ к защищенным методам и переменным суперкласса (подклассы и суперклассы рассматриваются в будущих уроках).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private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 Доступно только внутри самого объявленного класса.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  <w:r>
        <w:t xml:space="preserve"> </w:t>
      </w: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  <w:b/>
          <w:bCs/>
        </w:rPr>
        <w:t xml:space="preserve">private 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maxSpeed;</w:t>
      </w:r>
      <w:r>
        <w:br/>
      </w:r>
      <w:r>
        <w:rPr>
          <w:rFonts w:ascii="roboto" w:eastAsia="roboto" w:hAnsi="roboto" w:cs="roboto"/>
          <w:b/>
          <w:bCs/>
        </w:rPr>
        <w:t xml:space="preserve">private 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wheels;</w:t>
      </w:r>
      <w:r>
        <w:br/>
      </w:r>
      <w:r>
        <w:rPr>
          <w:rFonts w:ascii="roboto" w:eastAsia="roboto" w:hAnsi="roboto" w:cs="roboto"/>
          <w:b/>
          <w:bCs/>
        </w:rPr>
        <w:t xml:space="preserve">private 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color;</w:t>
      </w:r>
      <w:r>
        <w:br/>
      </w:r>
      <w:r>
        <w:rPr>
          <w:rFonts w:ascii="roboto" w:eastAsia="roboto" w:hAnsi="roboto" w:cs="roboto"/>
          <w:b/>
          <w:bCs/>
        </w:rPr>
        <w:t xml:space="preserve">private </w:t>
      </w:r>
      <w:r>
        <w:rPr>
          <w:rFonts w:ascii="roboto" w:eastAsia="roboto" w:hAnsi="roboto" w:cs="roboto"/>
        </w:rPr>
        <w:t>double fuelCapacity;</w:t>
      </w:r>
      <w:r>
        <w:br/>
      </w:r>
      <w:r>
        <w:br/>
      </w:r>
      <w:r>
        <w:rPr>
          <w:rFonts w:ascii="roboto" w:eastAsia="roboto" w:hAnsi="roboto" w:cs="roboto"/>
          <w:b/>
          <w:bCs/>
        </w:rPr>
        <w:t xml:space="preserve">public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horn() {</w:t>
      </w:r>
      <w:r>
        <w:br/>
      </w:r>
      <w:r>
        <w:rPr>
          <w:rFonts w:ascii="roboto" w:eastAsia="roboto" w:hAnsi="roboto" w:cs="roboto"/>
        </w:rPr>
        <w:t>System.out.println("Beep!«);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Рекомендуется хранить переменные внутри класса private. Переменные доступны и изменены с помощью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Геттеров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сеттеров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Нажмите «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Продолжить»,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чтобы узнать о Getters and Setters.</w:t>
      </w:r>
      <w:r>
        <w:rPr>
          <w:bdr w:val="single" w:sz="6" w:space="0" w:color="DDDDDD"/>
          <w:shd w:val="clear" w:color="auto" w:fill="EEEA87"/>
        </w:rPr>
        <w:t xml:space="preserve"> 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Getters &amp; Setters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Геттеры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Сеттеры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используются для эффективной защиты ваших данных, особенно при создании классов.Для каждой переменной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get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возвращает свое значение, а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set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устанавливает значение.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Геттеры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начинаются 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get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за которым следует имя переменной, с первой буквой name переменной с заглавной буквы.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Сеттеры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начинаются 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set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за которым следует имя переменной, с первой буквой переменной name с заглавной буквы.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  <w:r>
        <w:t xml:space="preserve"> </w:t>
      </w: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</w:rPr>
        <w:t xml:space="preserve">private 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color;</w:t>
      </w:r>
      <w:r>
        <w:br/>
      </w:r>
      <w:r>
        <w:br/>
      </w:r>
      <w:r>
        <w:rPr>
          <w:rFonts w:ascii="roboto" w:eastAsia="roboto" w:hAnsi="roboto" w:cs="roboto"/>
        </w:rPr>
        <w:t>// Геттер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  <w:bCs/>
        </w:rPr>
        <w:t>getColor</w:t>
      </w:r>
      <w:r>
        <w:rPr>
          <w:rFonts w:ascii="roboto" w:eastAsia="roboto" w:hAnsi="roboto" w:cs="roboto"/>
        </w:rPr>
        <w:t>() {</w:t>
      </w:r>
      <w:r>
        <w:br/>
      </w:r>
      <w:r>
        <w:rPr>
          <w:rFonts w:ascii="roboto" w:eastAsia="roboto" w:hAnsi="roboto" w:cs="roboto"/>
        </w:rPr>
        <w:t>return color;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lastRenderedPageBreak/>
        <w:t>// Сеттер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  <w:bCs/>
        </w:rPr>
        <w:t>setColor</w:t>
      </w:r>
      <w:r>
        <w:rPr>
          <w:rFonts w:ascii="roboto" w:eastAsia="roboto" w:hAnsi="roboto" w:cs="roboto"/>
        </w:rPr>
        <w:t>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c) {</w:t>
      </w:r>
      <w:r>
        <w:br/>
      </w:r>
      <w:r>
        <w:rPr>
          <w:rFonts w:ascii="roboto" w:eastAsia="roboto" w:hAnsi="roboto" w:cs="roboto"/>
        </w:rPr>
        <w:t>this.color = c;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 get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возвращает значение атрибута.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 set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принимает параметр и присваивает его атрибуту.</w:t>
      </w:r>
      <w:r>
        <w:br/>
      </w:r>
      <w:r>
        <w:rPr>
          <w:rFonts w:ascii="roboto" w:eastAsia="roboto" w:hAnsi="roboto" w:cs="roboto"/>
        </w:rPr>
        <w:t>Ключевое слово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this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используется для ссылки на текущий объект.В основном,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this.color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- это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атрибут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цвета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текущего объекта.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Getters &amp; Setters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Как только наш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геттер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сеттер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были определены, мы можем использовать его в нашем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Vehicle v1 = new Vehicle();</w:t>
      </w:r>
      <w:r>
        <w:br/>
      </w:r>
      <w:r>
        <w:rPr>
          <w:rFonts w:ascii="roboto" w:eastAsia="roboto" w:hAnsi="roboto" w:cs="roboto"/>
        </w:rPr>
        <w:t>v1.setColor("Red");</w:t>
      </w:r>
      <w:r>
        <w:br/>
      </w:r>
      <w:r>
        <w:rPr>
          <w:rFonts w:ascii="roboto" w:eastAsia="roboto" w:hAnsi="roboto" w:cs="roboto"/>
        </w:rPr>
        <w:t>System.out.println(v1.getColor());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// Вывод "Red"</w:t>
      </w:r>
      <w:r>
        <w:t xml:space="preserve"> </w:t>
      </w:r>
      <w:hyperlink r:id="rId41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Геттеры и сеттеры позволяют нам контролировать значения. Вы можете, например, подтвердить данное значение в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сеттере,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прежде чем устанавливать значение.</w:t>
      </w:r>
      <w:r>
        <w:br/>
      </w:r>
      <w:r>
        <w:rPr>
          <w:rFonts w:ascii="roboto" w:eastAsia="roboto" w:hAnsi="roboto" w:cs="roboto"/>
        </w:rPr>
        <w:t>Getters и seters являются фундаментальными строительными блоками для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EEA87"/>
        </w:rPr>
        <w:t>инкапсуляции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 которые будут рассмотрены в следующем модуле.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 xml:space="preserve">Конструкторы </w:t>
      </w:r>
    </w:p>
    <w:p w:rsidR="00AF4E24" w:rsidRDefault="008A4E8F">
      <w:pP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Конструкторы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- это специальные методы, вызываемые при создании объекта и используемые для их инициализации.</w:t>
      </w:r>
      <w:r>
        <w:br/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может быть использован для обеспечения начальных значений для атрибутов объектов.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- Имя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должно совпадать с именем его класса.</w:t>
      </w:r>
      <w:r>
        <w:br/>
      </w:r>
      <w:r>
        <w:rPr>
          <w:rFonts w:ascii="roboto" w:eastAsia="roboto" w:hAnsi="roboto" w:cs="roboto"/>
          <w:shd w:val="clear" w:color="auto" w:fill="FFFFFF"/>
        </w:rPr>
        <w:t>-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 не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должен иметь явного типа return 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Пример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</w:rPr>
        <w:t xml:space="preserve">private 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color;</w:t>
      </w:r>
      <w:r>
        <w:br/>
      </w:r>
      <w:r>
        <w:rPr>
          <w:rFonts w:ascii="roboto" w:eastAsia="roboto" w:hAnsi="roboto" w:cs="roboto"/>
          <w:b/>
          <w:bCs/>
        </w:rPr>
        <w:t xml:space="preserve">Vehicle() </w:t>
      </w:r>
      <w:r>
        <w:rPr>
          <w:rFonts w:ascii="roboto" w:eastAsia="roboto" w:hAnsi="roboto" w:cs="roboto"/>
        </w:rPr>
        <w:t>{</w:t>
      </w:r>
      <w:r>
        <w:br/>
      </w:r>
      <w:r>
        <w:rPr>
          <w:rFonts w:ascii="roboto" w:eastAsia="roboto" w:hAnsi="roboto" w:cs="roboto"/>
        </w:rPr>
        <w:t>color = "Red";</w:t>
      </w:r>
      <w:r>
        <w:br/>
      </w:r>
      <w:r>
        <w:rPr>
          <w:rFonts w:ascii="roboto" w:eastAsia="roboto" w:hAnsi="roboto" w:cs="roboto"/>
        </w:rPr>
        <w:lastRenderedPageBreak/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Vehicle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является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конструктором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нашего класса, поэтому всякий раз</w:t>
      </w:r>
      <w:r>
        <w:t xml:space="preserve"> , </w:t>
      </w:r>
      <w:r>
        <w:rPr>
          <w:rFonts w:ascii="roboto" w:eastAsia="roboto" w:hAnsi="roboto" w:cs="roboto"/>
          <w:shd w:val="clear" w:color="auto" w:fill="FFFFFF"/>
        </w:rPr>
        <w:t>когда объект этого класса создается, атрибут color будет установлен в "Red"</w:t>
      </w:r>
      <w:r>
        <w:br/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может также принимать параметры для инициализации атрибутов.</w:t>
      </w:r>
      <w:r>
        <w:t xml:space="preserve"> </w:t>
      </w: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</w:rPr>
        <w:t>private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CF0F1"/>
        </w:rPr>
        <w:t>String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color;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b/>
          <w:bCs/>
          <w:shd w:val="clear" w:color="auto" w:fill="ECF0F1"/>
        </w:rPr>
        <w:t>Vehicle(</w:t>
      </w:r>
      <w:r>
        <w:rPr>
          <w:rFonts w:ascii="roboto" w:eastAsia="roboto" w:hAnsi="roboto" w:cs="roboto"/>
          <w:b/>
          <w:bCs/>
          <w:u w:val="single"/>
          <w:shd w:val="clear" w:color="auto" w:fill="ECF0F1"/>
        </w:rPr>
        <w:t>String</w:t>
      </w:r>
      <w:r>
        <w:rPr>
          <w:rFonts w:ascii="roboto" w:eastAsia="roboto" w:hAnsi="roboto" w:cs="roboto"/>
          <w:b/>
          <w:bCs/>
          <w:shd w:val="clear" w:color="auto" w:fill="ECF0F1"/>
        </w:rPr>
        <w:t xml:space="preserve"> c) </w:t>
      </w:r>
      <w:r>
        <w:rPr>
          <w:rFonts w:ascii="roboto" w:eastAsia="roboto" w:hAnsi="roboto" w:cs="roboto"/>
          <w:shd w:val="clear" w:color="auto" w:fill="ECF0F1"/>
        </w:rPr>
        <w:t>{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color = c;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Использование конструкторов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вызывается при создании объекта</w:t>
      </w:r>
      <w:r>
        <w:t xml:space="preserve"> с </w:t>
      </w:r>
      <w:r>
        <w:rPr>
          <w:rFonts w:ascii="roboto" w:eastAsia="roboto" w:hAnsi="roboto" w:cs="roboto"/>
          <w:shd w:val="clear" w:color="auto" w:fill="FFFFFF"/>
        </w:rPr>
        <w:t>помощью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ключевого слова new 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Example:</w:t>
      </w:r>
      <w:r>
        <w:rPr>
          <w:rFonts w:ascii="roboto" w:eastAsia="roboto" w:hAnsi="roboto" w:cs="roboto"/>
        </w:rPr>
        <w:t>public 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 xml:space="preserve">Vehicle v = new </w:t>
      </w:r>
      <w:r>
        <w:rPr>
          <w:rFonts w:ascii="roboto" w:eastAsia="roboto" w:hAnsi="roboto" w:cs="roboto"/>
          <w:b/>
          <w:bCs/>
        </w:rPr>
        <w:t>Vehicle("Blue")</w:t>
      </w:r>
      <w:r>
        <w:rPr>
          <w:rFonts w:ascii="roboto" w:eastAsia="roboto" w:hAnsi="roboto" w:cs="roboto"/>
        </w:rPr>
        <w:t>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Это вызовет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конструктор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 который установит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атрибут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цвета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"Blue".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Конструкторы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Один класс может иметь несколько конструкторов с различным числом параметров.</w:t>
      </w:r>
      <w:r>
        <w:br/>
      </w:r>
      <w:r>
        <w:rPr>
          <w:rFonts w:ascii="roboto" w:eastAsia="roboto" w:hAnsi="roboto" w:cs="roboto"/>
          <w:shd w:val="clear" w:color="auto" w:fill="FFFFFF"/>
        </w:rPr>
        <w:t>Методы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сеттеры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внутри конструкторов могут быть использованы для установки значения атрибутов.</w:t>
      </w: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  <w:r>
        <w:t xml:space="preserve"> </w:t>
      </w: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</w:rPr>
        <w:t xml:space="preserve">private 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color;</w:t>
      </w:r>
      <w:r>
        <w:br/>
      </w:r>
      <w:r>
        <w:br/>
      </w:r>
      <w:r>
        <w:rPr>
          <w:rFonts w:ascii="roboto" w:eastAsia="roboto" w:hAnsi="roboto" w:cs="roboto"/>
        </w:rPr>
        <w:t>Vehicle() {</w:t>
      </w:r>
      <w:r>
        <w:br/>
      </w:r>
      <w:r>
        <w:rPr>
          <w:rFonts w:ascii="roboto" w:eastAsia="roboto" w:hAnsi="roboto" w:cs="roboto"/>
        </w:rPr>
        <w:t>this.setColor("Red");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Vehicle(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c) {</w:t>
      </w:r>
      <w:r>
        <w:br/>
      </w:r>
      <w:r>
        <w:rPr>
          <w:rFonts w:ascii="roboto" w:eastAsia="roboto" w:hAnsi="roboto" w:cs="roboto"/>
        </w:rPr>
        <w:t>this.setColor(c);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br/>
      </w:r>
      <w:r>
        <w:rPr>
          <w:rFonts w:ascii="roboto" w:eastAsia="roboto" w:hAnsi="roboto" w:cs="roboto"/>
        </w:rPr>
        <w:t>// Сеттер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setColor(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 xml:space="preserve"> c) {</w:t>
      </w:r>
      <w:r>
        <w:br/>
      </w:r>
      <w:r>
        <w:rPr>
          <w:rFonts w:ascii="roboto" w:eastAsia="roboto" w:hAnsi="roboto" w:cs="roboto"/>
        </w:rPr>
        <w:t>this.color = c;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 xml:space="preserve">В приведенном выше классе есть два конструктора: один без каких-либо параметров, </w:t>
      </w:r>
      <w:r>
        <w:rPr>
          <w:rFonts w:ascii="roboto" w:eastAsia="roboto" w:hAnsi="roboto" w:cs="roboto"/>
          <w:shd w:val="clear" w:color="auto" w:fill="FFFFFF"/>
        </w:rPr>
        <w:lastRenderedPageBreak/>
        <w:t>устанавливающий атрибут цвета в значение по умолчанию "Red" и другой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который принимает параметр и присваивает его атрибуту.</w:t>
      </w:r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 мы можем использовать конструкторы для создания объектов нашего класса.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// цвет будет «красным»</w:t>
      </w:r>
      <w:r>
        <w:br/>
      </w:r>
      <w:r>
        <w:rPr>
          <w:rFonts w:ascii="roboto" w:eastAsia="roboto" w:hAnsi="roboto" w:cs="roboto"/>
        </w:rPr>
        <w:t>Vehicle v1 = new Vehicle();</w:t>
      </w:r>
      <w:r>
        <w:br/>
      </w:r>
      <w:r>
        <w:br/>
      </w:r>
      <w:r>
        <w:rPr>
          <w:rFonts w:ascii="roboto" w:eastAsia="roboto" w:hAnsi="roboto" w:cs="roboto"/>
        </w:rPr>
        <w:t>// цвет будет "зеленым"</w:t>
      </w:r>
      <w:r>
        <w:br/>
      </w:r>
      <w:r>
        <w:rPr>
          <w:rFonts w:ascii="roboto" w:eastAsia="roboto" w:hAnsi="roboto" w:cs="roboto"/>
        </w:rPr>
        <w:t xml:space="preserve">Vehicle v2 = new Vehicle("Green"); </w:t>
      </w:r>
      <w:hyperlink r:id="rId42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Try It Yourself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</w:rPr>
        <w:t>Java автоматически предоставляет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конструктор по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умолчанию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 поэтому все классы имеют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конструктор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, независимо от того, определен он или нет.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Типы значений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Типы значений</w:t>
      </w:r>
      <w:r>
        <w:t xml:space="preserve"> являются базовыми типами и включают byte, short, int, long, float, double, boolean, и char.</w:t>
      </w:r>
      <w:r>
        <w:br/>
      </w:r>
      <w:r>
        <w:rPr>
          <w:rFonts w:ascii="roboto" w:eastAsia="roboto" w:hAnsi="roboto" w:cs="roboto"/>
          <w:shd w:val="clear" w:color="auto" w:fill="FFFFFF"/>
        </w:rPr>
        <w:t>Эти типы данных сохраняют значения, присвоенные им в соответствующих ячейках памяти.</w:t>
      </w:r>
      <w:r>
        <w:br/>
      </w:r>
      <w:r>
        <w:rPr>
          <w:rFonts w:ascii="roboto" w:eastAsia="roboto" w:hAnsi="roboto" w:cs="roboto"/>
          <w:shd w:val="clear" w:color="auto" w:fill="FFFFFF"/>
        </w:rPr>
        <w:t>Итак, когда вы передаете их в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метод,</w:t>
      </w:r>
      <w:r>
        <w:rPr>
          <w:rFonts w:ascii="roboto" w:eastAsia="roboto" w:hAnsi="roboto" w:cs="roboto"/>
          <w:shd w:val="clear" w:color="auto" w:fill="FFFFFF"/>
        </w:rPr>
        <w:t xml:space="preserve"> вы</w:t>
      </w:r>
      <w:r>
        <w:t xml:space="preserve"> в </w:t>
      </w:r>
      <w:r>
        <w:rPr>
          <w:rFonts w:ascii="roboto" w:eastAsia="roboto" w:hAnsi="roboto" w:cs="roboto"/>
          <w:shd w:val="clear" w:color="auto" w:fill="FFFFFF"/>
        </w:rPr>
        <w:t xml:space="preserve">основном оперируете </w:t>
      </w:r>
      <w:r>
        <w:rPr>
          <w:rFonts w:ascii="roboto" w:eastAsia="roboto" w:hAnsi="roboto" w:cs="roboto"/>
          <w:b/>
          <w:bCs/>
          <w:shd w:val="clear" w:color="auto" w:fill="FFFFFF"/>
        </w:rPr>
        <w:t>значением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переменной, а не самой переменной.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public 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  <w:b/>
          <w:bCs/>
          <w:u w:val="single"/>
        </w:rPr>
        <w:t>int</w:t>
      </w:r>
      <w:r>
        <w:rPr>
          <w:rFonts w:ascii="roboto" w:eastAsia="roboto" w:hAnsi="roboto" w:cs="roboto"/>
          <w:b/>
          <w:bCs/>
        </w:rPr>
        <w:t xml:space="preserve"> x = 5;</w:t>
      </w:r>
      <w:r>
        <w:br/>
      </w:r>
      <w:r>
        <w:rPr>
          <w:rFonts w:ascii="roboto" w:eastAsia="roboto" w:hAnsi="roboto" w:cs="roboto"/>
        </w:rPr>
        <w:t>addOneTo(</w:t>
      </w:r>
      <w:r>
        <w:rPr>
          <w:rFonts w:ascii="roboto" w:eastAsia="roboto" w:hAnsi="roboto" w:cs="roboto"/>
          <w:b/>
          <w:bCs/>
        </w:rPr>
        <w:t>x</w:t>
      </w:r>
      <w:r>
        <w:rPr>
          <w:rFonts w:ascii="roboto" w:eastAsia="roboto" w:hAnsi="roboto" w:cs="roboto"/>
        </w:rPr>
        <w:t>);</w:t>
      </w:r>
      <w:r>
        <w:br/>
      </w:r>
      <w:r>
        <w:rPr>
          <w:rFonts w:ascii="roboto" w:eastAsia="roboto" w:hAnsi="roboto" w:cs="roboto"/>
        </w:rPr>
        <w:t>System.out.println(</w:t>
      </w:r>
      <w:r>
        <w:rPr>
          <w:rFonts w:ascii="roboto" w:eastAsia="roboto" w:hAnsi="roboto" w:cs="roboto"/>
          <w:b/>
          <w:bCs/>
        </w:rPr>
        <w:t>x</w:t>
      </w:r>
      <w:r>
        <w:rPr>
          <w:rFonts w:ascii="roboto" w:eastAsia="roboto" w:hAnsi="roboto" w:cs="roboto"/>
        </w:rPr>
        <w:t xml:space="preserve">); 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addOneTo(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num) {</w:t>
      </w:r>
      <w:r>
        <w:br/>
      </w:r>
      <w:r>
        <w:rPr>
          <w:rFonts w:ascii="roboto" w:eastAsia="roboto" w:hAnsi="roboto" w:cs="roboto"/>
        </w:rPr>
        <w:t>num = num + 1;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Вывод "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5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"</w:t>
      </w:r>
      <w:r>
        <w:t xml:space="preserve"> </w:t>
      </w:r>
      <w:hyperlink r:id="rId43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u w:val="single"/>
        </w:rPr>
        <w:t>Метод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из примера выше</w:t>
      </w:r>
      <w:r>
        <w:rPr>
          <w:bdr w:val="single" w:sz="6" w:space="0" w:color="DDDDDD"/>
          <w:shd w:val="clear" w:color="auto" w:fill="EEEA87"/>
        </w:rPr>
        <w:t xml:space="preserve"> , </w:t>
      </w:r>
      <w:r>
        <w:rPr>
          <w:rFonts w:ascii="roboto" w:eastAsia="roboto" w:hAnsi="roboto" w:cs="roboto"/>
          <w:shd w:val="clear" w:color="auto" w:fill="EEEA87"/>
        </w:rPr>
        <w:t>принимает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значение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его параметра, поэтому исходная переменная не влияет и 5 остается</w:t>
      </w:r>
      <w:r>
        <w:rPr>
          <w:bdr w:val="single" w:sz="6" w:space="0" w:color="DDDDDD"/>
          <w:shd w:val="clear" w:color="auto" w:fill="EEEA87"/>
        </w:rPr>
        <w:t xml:space="preserve"> в </w:t>
      </w:r>
      <w:r>
        <w:rPr>
          <w:rFonts w:ascii="roboto" w:eastAsia="roboto" w:hAnsi="roboto" w:cs="roboto"/>
          <w:shd w:val="clear" w:color="auto" w:fill="EEEA87"/>
        </w:rPr>
        <w:t>качестве своего значения.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Ссылочные Типы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Ссылочный Тип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хранит ссылку (или адрес) в ячейке памяти, где хранятся соответствующие данные.</w:t>
      </w:r>
      <w:r>
        <w:br/>
      </w:r>
      <w:r>
        <w:rPr>
          <w:rFonts w:ascii="roboto" w:eastAsia="roboto" w:hAnsi="roboto" w:cs="roboto"/>
          <w:shd w:val="clear" w:color="auto" w:fill="FFFFFF"/>
        </w:rPr>
        <w:t>Когда вы создаете объект с помощью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конструктора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вы создаете ссылочную переменную.</w:t>
      </w:r>
      <w:r>
        <w:br/>
      </w:r>
      <w:r>
        <w:rPr>
          <w:rFonts w:ascii="roboto" w:eastAsia="roboto" w:hAnsi="roboto" w:cs="roboto"/>
          <w:shd w:val="clear" w:color="auto" w:fill="FFFFFF"/>
        </w:rPr>
        <w:t>Например, подумайте о том, чтобы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определить класс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Person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public 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lastRenderedPageBreak/>
        <w:t>Person j;</w:t>
      </w:r>
      <w:r>
        <w:br/>
      </w:r>
      <w:r>
        <w:rPr>
          <w:rFonts w:ascii="roboto" w:eastAsia="roboto" w:hAnsi="roboto" w:cs="roboto"/>
        </w:rPr>
        <w:t>j = new Person("John");</w:t>
      </w:r>
      <w:r>
        <w:br/>
      </w:r>
      <w:r>
        <w:rPr>
          <w:rFonts w:ascii="roboto" w:eastAsia="roboto" w:hAnsi="roboto" w:cs="roboto"/>
        </w:rPr>
        <w:t>j.setAge(20);</w:t>
      </w:r>
      <w:r>
        <w:br/>
      </w:r>
      <w:r>
        <w:rPr>
          <w:rFonts w:ascii="roboto" w:eastAsia="roboto" w:hAnsi="roboto" w:cs="roboto"/>
        </w:rPr>
        <w:t>celebrateBirthday(j);</w:t>
      </w:r>
      <w:r>
        <w:br/>
      </w:r>
      <w:r>
        <w:rPr>
          <w:rFonts w:ascii="roboto" w:eastAsia="roboto" w:hAnsi="roboto" w:cs="roboto"/>
        </w:rPr>
        <w:t>System.out.println(j.getAge());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celebrateBirthday(Person p) {</w:t>
      </w:r>
      <w:r>
        <w:br/>
      </w:r>
      <w:r>
        <w:rPr>
          <w:rFonts w:ascii="roboto" w:eastAsia="roboto" w:hAnsi="roboto" w:cs="roboto"/>
        </w:rPr>
        <w:t>p.setAge(p.getAge() + 1);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// Вывод "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CF0F1"/>
        </w:rPr>
        <w:t>21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"</w:t>
      </w:r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rPr>
          <w:rFonts w:ascii="roboto" w:eastAsia="roboto" w:hAnsi="roboto" w:cs="roboto"/>
          <w:color w:val="36ABCB"/>
          <w:sz w:val="22"/>
          <w:szCs w:val="22"/>
          <w:shd w:val="clear" w:color="auto" w:fill="FFFFFF"/>
        </w:rPr>
        <w:t>Метод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  <w:shd w:val="clear" w:color="auto" w:fill="FFFFFF"/>
        </w:rPr>
        <w:t> 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bCs/>
          <w:sz w:val="22"/>
          <w:szCs w:val="22"/>
          <w:shd w:val="clear" w:color="auto" w:fill="FFFFFF"/>
        </w:rPr>
        <w:t>celebrateBirthday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  <w:shd w:val="clear" w:color="auto" w:fill="FFFFFF"/>
        </w:rPr>
        <w:t>принимает объект Person как свой параметр и увеличивает его атрибут.</w:t>
      </w:r>
      <w:r>
        <w:rPr>
          <w:sz w:val="22"/>
          <w:szCs w:val="22"/>
        </w:rPr>
        <w:br/>
      </w:r>
      <w:r>
        <w:rPr>
          <w:rFonts w:ascii="roboto" w:eastAsia="roboto" w:hAnsi="roboto" w:cs="roboto"/>
          <w:sz w:val="22"/>
          <w:szCs w:val="22"/>
          <w:shd w:val="clear" w:color="auto" w:fill="FFFFFF"/>
        </w:rPr>
        <w:t>Поскольку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bCs/>
          <w:sz w:val="22"/>
          <w:szCs w:val="22"/>
          <w:shd w:val="clear" w:color="auto" w:fill="FFFFFF"/>
        </w:rPr>
        <w:t>j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  <w:shd w:val="clear" w:color="auto" w:fill="FFFFFF"/>
        </w:rPr>
        <w:t>является ссылочным типом,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color w:val="36ABCB"/>
          <w:sz w:val="22"/>
          <w:szCs w:val="22"/>
          <w:shd w:val="clear" w:color="auto" w:fill="FFFFFF"/>
        </w:rPr>
        <w:t>метод</w:t>
      </w:r>
      <w:r>
        <w:rPr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  <w:shd w:val="clear" w:color="auto" w:fill="FFFFFF"/>
        </w:rPr>
        <w:t>влияет на сам объект и способен изменять фактическое значение его атрибута.</w:t>
      </w:r>
      <w:r>
        <w:rPr>
          <w:sz w:val="22"/>
          <w:szCs w:val="22"/>
        </w:rPr>
        <w:br/>
      </w:r>
      <w:r>
        <w:rPr>
          <w:rFonts w:ascii="roboto" w:eastAsia="roboto" w:hAnsi="roboto" w:cs="roboto"/>
          <w:b/>
          <w:bCs/>
          <w:sz w:val="22"/>
          <w:szCs w:val="22"/>
        </w:rPr>
        <w:t>Массивы</w:t>
      </w:r>
      <w:r>
        <w:rPr>
          <w:sz w:val="22"/>
          <w:szCs w:val="22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z w:val="22"/>
          <w:szCs w:val="22"/>
          <w:shd w:val="clear" w:color="auto" w:fill="EEEA87"/>
        </w:rPr>
        <w:t>и</w:t>
      </w:r>
      <w:r>
        <w:rPr>
          <w:sz w:val="22"/>
          <w:szCs w:val="22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z w:val="22"/>
          <w:szCs w:val="22"/>
          <w:shd w:val="clear" w:color="auto" w:fill="EEEA87"/>
        </w:rPr>
        <w:t>строки</w:t>
      </w:r>
      <w:r>
        <w:rPr>
          <w:sz w:val="22"/>
          <w:szCs w:val="22"/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z w:val="22"/>
          <w:szCs w:val="22"/>
          <w:shd w:val="clear" w:color="auto" w:fill="EEEA87"/>
        </w:rPr>
        <w:t>также являются ссылочными типами данных.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Класс Math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JDK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определяет ряд полезных классов, один из которых является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класс </w:t>
      </w:r>
      <w:r>
        <w:rPr>
          <w:rFonts w:ascii="roboto" w:eastAsia="roboto" w:hAnsi="roboto" w:cs="roboto"/>
          <w:b/>
          <w:bCs/>
          <w:shd w:val="clear" w:color="auto" w:fill="FFFFFF"/>
        </w:rPr>
        <w:t>Math,</w:t>
      </w:r>
      <w:r>
        <w:rPr>
          <w:rFonts w:ascii="roboto" w:eastAsia="roboto" w:hAnsi="roboto" w:cs="roboto"/>
          <w:shd w:val="clear" w:color="auto" w:fill="FFFFFF"/>
        </w:rPr>
        <w:t xml:space="preserve"> который обеспечивает заранее определенные методы для математических операций.</w:t>
      </w:r>
      <w:r>
        <w:br/>
      </w:r>
      <w:r>
        <w:rPr>
          <w:rFonts w:ascii="roboto" w:eastAsia="roboto" w:hAnsi="roboto" w:cs="roboto"/>
          <w:shd w:val="clear" w:color="auto" w:fill="FFFFFF"/>
        </w:rPr>
        <w:t>Вам не нужно создавать объект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 xml:space="preserve">класса </w:t>
      </w:r>
      <w:r>
        <w:rPr>
          <w:rFonts w:ascii="roboto" w:eastAsia="roboto" w:hAnsi="roboto" w:cs="roboto"/>
          <w:b/>
          <w:bCs/>
          <w:shd w:val="clear" w:color="auto" w:fill="FFFFFF"/>
        </w:rPr>
        <w:t>Math</w:t>
      </w:r>
      <w:r>
        <w:rPr>
          <w:rFonts w:ascii="roboto" w:eastAsia="roboto" w:hAnsi="roboto" w:cs="roboto"/>
          <w:shd w:val="clear" w:color="auto" w:fill="FFFFFF"/>
        </w:rPr>
        <w:t xml:space="preserve"> для его использования.Чтобы получить доступ к нему, просто введите   </w:t>
      </w:r>
      <w:r>
        <w:rPr>
          <w:rFonts w:ascii="roboto" w:eastAsia="roboto" w:hAnsi="roboto" w:cs="roboto"/>
          <w:b/>
          <w:bCs/>
          <w:shd w:val="clear" w:color="auto" w:fill="FFFFFF"/>
        </w:rPr>
        <w:t xml:space="preserve">Math. </w:t>
      </w:r>
      <w:r>
        <w:rPr>
          <w:rFonts w:ascii="roboto" w:eastAsia="roboto" w:hAnsi="roboto" w:cs="roboto"/>
          <w:shd w:val="clear" w:color="auto" w:fill="FFFFFF"/>
        </w:rPr>
        <w:t xml:space="preserve">и соответствующий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rPr>
          <w:rFonts w:ascii="roboto" w:eastAsia="roboto" w:hAnsi="roboto" w:cs="roboto"/>
          <w:shd w:val="clear" w:color="auto" w:fill="FFFFFF"/>
        </w:rPr>
        <w:t xml:space="preserve"> .</w:t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shd w:val="clear" w:color="auto" w:fill="FFFFFF"/>
        </w:rP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Math.abs ()</w:t>
      </w:r>
      <w:r>
        <w:rPr>
          <w:rFonts w:ascii="roboto" w:eastAsia="roboto" w:hAnsi="roboto" w:cs="roboto"/>
          <w:shd w:val="clear" w:color="auto" w:fill="FFFFFF"/>
        </w:rPr>
        <w:t xml:space="preserve"> возвращает абсолютное значение своего параметра.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a = Math.abs (10); // 10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u w:val="single"/>
          <w:shd w:val="clear" w:color="auto" w:fill="ECF0F1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b = Math.abs (-20); // 20</w:t>
      </w:r>
      <w:r>
        <w:t xml:space="preserve"> </w:t>
      </w:r>
      <w:hyperlink r:id="rId44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Math.ceil 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округляет значение с плавающей запятой до ближайшего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значения целого числа.Округленное значение возвращается как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double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>double c = Math.ceil (7.342); // 8.0</w:t>
      </w:r>
      <w:r>
        <w:t xml:space="preserve"> </w:t>
      </w:r>
      <w:hyperlink r:id="rId45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Аналогично,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Math.floor 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округляет значение с плавающей запятой до ближайшего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целочисленного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значения.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>double f = Math.floor (7.343); // 7.0</w:t>
      </w:r>
      <w:r>
        <w:t xml:space="preserve"> </w:t>
      </w:r>
      <w:hyperlink r:id="rId46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Math.max 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возвращает самый большой из своих параметров.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m = Math.max (10, 20); // 20</w:t>
      </w:r>
      <w:r>
        <w:t xml:space="preserve"> </w:t>
      </w:r>
      <w:hyperlink r:id="rId47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shd w:val="clear" w:color="auto" w:fill="FFFFFF"/>
        </w:rPr>
        <w:t>И наоборот,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Math.min 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возвращает наименьший параметр.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u w:val="single"/>
        </w:rPr>
        <w:t>int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m = Math.min (10, 20); // 10</w:t>
      </w:r>
      <w:r>
        <w:t xml:space="preserve"> </w:t>
      </w:r>
      <w:hyperlink r:id="rId48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Math.pow ()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принимает два параметра и возвращает первый параметр, возведенный в степень второго параметра.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  <w:bdr w:val="single" w:sz="6" w:space="0" w:color="DDDDDD"/>
          <w:shd w:val="clear" w:color="auto" w:fill="ECF0F1"/>
        </w:rPr>
        <w:t>double p = Math.pow (2, 3); // 8.0</w:t>
      </w:r>
      <w:r>
        <w:t xml:space="preserve"> </w:t>
      </w:r>
      <w:hyperlink r:id="rId49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lastRenderedPageBreak/>
        <w:br/>
      </w:r>
      <w:r>
        <w:rPr>
          <w:rFonts w:ascii="roboto" w:eastAsia="roboto" w:hAnsi="roboto" w:cs="roboto"/>
        </w:rPr>
        <w:t>В классе Math имеется ряд других методов, в том числе:</w:t>
      </w:r>
      <w:r>
        <w:br/>
      </w:r>
      <w:r>
        <w:rPr>
          <w:rFonts w:ascii="roboto" w:eastAsia="roboto" w:hAnsi="roboto" w:cs="roboto"/>
          <w:b/>
          <w:bCs/>
        </w:rPr>
        <w:t>sqrt ()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для квадратного корня,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sin () для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синуса,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cos () для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косинуса и других.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Static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При объявлении переменной или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как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static,</w:t>
      </w:r>
      <w:r>
        <w:rPr>
          <w:rFonts w:ascii="roboto" w:eastAsia="roboto" w:hAnsi="roboto" w:cs="roboto"/>
          <w:shd w:val="clear" w:color="auto" w:fill="FFFFFF"/>
        </w:rPr>
        <w:t xml:space="preserve"> они принадлежит к классу, а не к конкретному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экземпляру.Это означает, что только один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экземпляр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статического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члена существует, даже если вы создаете несколько объектов класса, или если вы его не создаете.Он будет использоваться всеми объектами.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  <w:r>
        <w:t xml:space="preserve"> </w:t>
      </w:r>
      <w:r>
        <w:rPr>
          <w:rFonts w:ascii="roboto" w:eastAsia="roboto" w:hAnsi="roboto" w:cs="roboto"/>
        </w:rPr>
        <w:t>public class Counter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b/>
          <w:bCs/>
          <w:u w:val="single"/>
        </w:rPr>
        <w:t>static</w:t>
      </w:r>
      <w:r>
        <w:rPr>
          <w:rFonts w:ascii="roboto" w:eastAsia="roboto" w:hAnsi="roboto" w:cs="roboto"/>
          <w:b/>
          <w:bCs/>
        </w:rPr>
        <w:t xml:space="preserve"> </w:t>
      </w:r>
      <w:r>
        <w:rPr>
          <w:rFonts w:ascii="roboto" w:eastAsia="roboto" w:hAnsi="roboto" w:cs="roboto"/>
          <w:u w:val="single"/>
        </w:rPr>
        <w:t>int</w:t>
      </w:r>
      <w:r>
        <w:rPr>
          <w:rFonts w:ascii="roboto" w:eastAsia="roboto" w:hAnsi="roboto" w:cs="roboto"/>
        </w:rPr>
        <w:t xml:space="preserve"> COUNT=0;</w:t>
      </w:r>
      <w:r>
        <w:br/>
      </w:r>
      <w:r>
        <w:rPr>
          <w:rFonts w:ascii="roboto" w:eastAsia="roboto" w:hAnsi="roboto" w:cs="roboto"/>
        </w:rPr>
        <w:t>Counter() {</w:t>
      </w:r>
      <w:r>
        <w:br/>
      </w:r>
      <w:r>
        <w:rPr>
          <w:rFonts w:ascii="roboto" w:eastAsia="roboto" w:hAnsi="roboto" w:cs="roboto"/>
        </w:rPr>
        <w:t>COUNT++;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Переменная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COUNT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будет общим для всех объектов этого класса.</w:t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 мы можем создавать объекты нашего класса Counter в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main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обращаться к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статической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переменной.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public 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Counter c1 = new Counter();</w:t>
      </w:r>
      <w:r>
        <w:br/>
      </w:r>
      <w:r>
        <w:rPr>
          <w:rFonts w:ascii="roboto" w:eastAsia="roboto" w:hAnsi="roboto" w:cs="roboto"/>
        </w:rPr>
        <w:t>Counter c2 = new Counter();</w:t>
      </w:r>
      <w:r>
        <w:br/>
      </w:r>
      <w:r>
        <w:rPr>
          <w:rFonts w:ascii="roboto" w:eastAsia="roboto" w:hAnsi="roboto" w:cs="roboto"/>
        </w:rPr>
        <w:t>System.out.println(</w:t>
      </w:r>
      <w:r>
        <w:rPr>
          <w:rFonts w:ascii="roboto" w:eastAsia="roboto" w:hAnsi="roboto" w:cs="roboto"/>
          <w:b/>
          <w:bCs/>
        </w:rPr>
        <w:t>Counter.COUNT</w:t>
      </w:r>
      <w:r>
        <w:rPr>
          <w:bdr w:val="single" w:sz="6" w:space="0" w:color="DDDDDD"/>
          <w:shd w:val="clear" w:color="auto" w:fill="ECF0F1"/>
        </w:rPr>
        <w:t xml:space="preserve"> </w:t>
      </w:r>
      <w:r>
        <w:rPr>
          <w:rFonts w:ascii="roboto" w:eastAsia="roboto" w:hAnsi="roboto" w:cs="roboto"/>
          <w:shd w:val="clear" w:color="auto" w:fill="ECF0F1"/>
        </w:rPr>
        <w:t>);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}</w:t>
      </w:r>
      <w:r>
        <w:rPr>
          <w:bdr w:val="single" w:sz="6" w:space="0" w:color="DDDDDD"/>
          <w:shd w:val="clear" w:color="auto" w:fill="ECF0F1"/>
        </w:rPr>
        <w:br/>
      </w:r>
      <w:r>
        <w:rPr>
          <w:rFonts w:ascii="roboto" w:eastAsia="roboto" w:hAnsi="roboto" w:cs="roboto"/>
          <w:shd w:val="clear" w:color="auto" w:fill="ECF0F1"/>
        </w:rPr>
        <w:t>// Вывод "2"</w:t>
      </w:r>
      <w:r>
        <w:t xml:space="preserve"> </w:t>
      </w:r>
      <w:hyperlink r:id="rId50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Вывод равен 2, поскольку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переменная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COUNT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является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статической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каждый раз увеличивается , когда создается новый объект класса Counter.В приведенном выше коде мы создали 2 объекта.</w:t>
      </w:r>
      <w:r>
        <w:br/>
      </w:r>
      <w:r>
        <w:rPr>
          <w:rFonts w:ascii="roboto" w:eastAsia="roboto" w:hAnsi="roboto" w:cs="roboto"/>
          <w:shd w:val="clear" w:color="auto" w:fill="FFFFFF"/>
        </w:rPr>
        <w:t>Вы также можете получить доступ к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статической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переменной с помощью любого объекта этого класса, такого как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c1.COUNT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</w:rPr>
        <w:t>Общепринятой практикой является использование верхнего регистра при присвоении имен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статической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переменной, хотя это и не обязательно.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Static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Эта же концепция применяется к</w:t>
      </w:r>
      <w:r>
        <w:t xml:space="preserve"> </w:t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static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методам.</w:t>
      </w:r>
      <w:r>
        <w:t xml:space="preserve"> </w:t>
      </w:r>
      <w:r>
        <w:rPr>
          <w:rFonts w:ascii="roboto" w:eastAsia="roboto" w:hAnsi="roboto" w:cs="roboto"/>
        </w:rPr>
        <w:t>public class Vehicle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b/>
          <w:bCs/>
          <w:u w:val="single"/>
        </w:rPr>
        <w:t>static</w:t>
      </w:r>
      <w:r>
        <w:rPr>
          <w:rFonts w:ascii="roboto" w:eastAsia="roboto" w:hAnsi="roboto" w:cs="roboto"/>
          <w:b/>
          <w:bCs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horn() {</w:t>
      </w:r>
      <w:r>
        <w:br/>
      </w:r>
      <w:r>
        <w:rPr>
          <w:rFonts w:ascii="roboto" w:eastAsia="roboto" w:hAnsi="roboto" w:cs="roboto"/>
        </w:rPr>
        <w:t>System.out.println("Beep");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метод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 xml:space="preserve">horn </w:t>
      </w:r>
      <w:r>
        <w:rPr>
          <w:rFonts w:ascii="roboto" w:eastAsia="roboto" w:hAnsi="roboto" w:cs="roboto"/>
          <w:shd w:val="clear" w:color="auto" w:fill="FFFFFF"/>
        </w:rPr>
        <w:t>можно вызвать без создания объекта: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lastRenderedPageBreak/>
        <w:t>public 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Vehicle.horn();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t xml:space="preserve"> </w:t>
      </w:r>
      <w:hyperlink r:id="rId51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shd w:val="clear" w:color="auto" w:fill="FFFFFF"/>
        </w:rPr>
        <w:t>Другим примером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статических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методов являются методы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класса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Math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, поэтому вы можете вызывать их без создания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объекта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Math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br/>
      </w:r>
      <w:r>
        <w:rPr>
          <w:rFonts w:ascii="roboto" w:eastAsia="roboto" w:hAnsi="roboto" w:cs="roboto"/>
        </w:rPr>
        <w:t>Кроме того,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main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метод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всегда должен быть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u w:val="single"/>
          <w:shd w:val="clear" w:color="auto" w:fill="EEEA87"/>
        </w:rPr>
        <w:t>статичным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final</w:t>
      </w:r>
    </w:p>
    <w:p w:rsidR="00AF4E24" w:rsidRDefault="008A4E8F">
      <w:r>
        <w:br/>
      </w:r>
      <w:r>
        <w:br/>
      </w:r>
      <w:r>
        <w:rPr>
          <w:rFonts w:ascii="roboto" w:eastAsia="roboto" w:hAnsi="roboto" w:cs="roboto"/>
          <w:shd w:val="clear" w:color="auto" w:fill="FFFFFF"/>
        </w:rPr>
        <w:t>Используйте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ключевое слово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final,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чтобы пометить константу переменной, чтобы ее можно было присвоить только один раз.</w:t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Пример:</w:t>
      </w:r>
    </w:p>
    <w:p w:rsidR="00AF4E24" w:rsidRDefault="008A4E8F">
      <w:pPr>
        <w:shd w:val="clear" w:color="auto" w:fill="FFFFFF"/>
        <w:spacing w:after="150"/>
      </w:pPr>
      <w:r>
        <w:rPr>
          <w:rFonts w:ascii="roboto" w:eastAsia="roboto" w:hAnsi="roboto" w:cs="roboto"/>
        </w:rPr>
        <w:t>class MyClass {</w:t>
      </w:r>
      <w:r>
        <w:br/>
      </w:r>
      <w:r>
        <w:rPr>
          <w:rFonts w:ascii="roboto" w:eastAsia="roboto" w:hAnsi="roboto" w:cs="roboto"/>
        </w:rPr>
        <w:t xml:space="preserve">public static </w:t>
      </w:r>
      <w:r>
        <w:rPr>
          <w:rFonts w:ascii="roboto" w:eastAsia="roboto" w:hAnsi="roboto" w:cs="roboto"/>
          <w:b/>
          <w:bCs/>
        </w:rPr>
        <w:t xml:space="preserve">final </w:t>
      </w:r>
      <w:r>
        <w:rPr>
          <w:rFonts w:ascii="roboto" w:eastAsia="roboto" w:hAnsi="roboto" w:cs="roboto"/>
        </w:rPr>
        <w:t xml:space="preserve">double PI = 3.14; </w:t>
      </w:r>
      <w:r>
        <w:br/>
      </w:r>
      <w:r>
        <w:rPr>
          <w:rFonts w:ascii="roboto" w:eastAsia="roboto" w:hAnsi="roboto" w:cs="roboto"/>
        </w:rPr>
        <w:t>public static void main(String[ ] args) {</w:t>
      </w:r>
      <w:r>
        <w:br/>
      </w:r>
      <w:r>
        <w:rPr>
          <w:rFonts w:ascii="roboto" w:eastAsia="roboto" w:hAnsi="roboto" w:cs="roboto"/>
        </w:rPr>
        <w:t>System.out.println(PI);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t xml:space="preserve"> </w:t>
      </w:r>
      <w:hyperlink r:id="rId52" w:anchor="java" w:tgtFrame="_blank" w:history="1">
        <w:r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</w:rPr>
          <w:t>Попробуйте сами</w:t>
        </w:r>
      </w:hyperlink>
    </w:p>
    <w:p w:rsidR="00AF4E24" w:rsidRDefault="008A4E8F">
      <w:pPr>
        <w:pBdr>
          <w:bottom w:val="single" w:sz="12" w:space="1" w:color="000000"/>
        </w:pBdr>
        <w:spacing w:after="160" w:line="259" w:lineRule="auto"/>
      </w:pP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PI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теперь является константой.Любая попытка присвоить ему значение вызовет ошибку.</w:t>
      </w:r>
      <w:r>
        <w:br/>
      </w:r>
      <w:r>
        <w:rPr>
          <w:rFonts w:ascii="roboto" w:eastAsia="roboto" w:hAnsi="roboto" w:cs="roboto"/>
        </w:rPr>
        <w:t>Методы и классы также могут быть отмечены как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>окончательные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.Это служит для ограничения методов, чтобы они не могли быть переопределены и чтобы классы не могли иметь подклассы.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 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Эти концепции будут рассмотрены в следующем модуле.</w:t>
      </w:r>
    </w:p>
    <w:p w:rsidR="00AF4E24" w:rsidRDefault="008A4E8F">
      <w:pPr>
        <w:shd w:val="clear" w:color="auto" w:fill="FFFFFF"/>
      </w:pPr>
      <w:r>
        <w:rPr>
          <w:rFonts w:ascii="roboto" w:eastAsia="roboto" w:hAnsi="roboto" w:cs="roboto"/>
          <w:b/>
          <w:bCs/>
          <w:sz w:val="33"/>
          <w:szCs w:val="33"/>
        </w:rPr>
        <w:t>Пакеты</w:t>
      </w:r>
    </w:p>
    <w:p w:rsidR="008A4E8F" w:rsidRDefault="008A4E8F">
      <w:pPr>
        <w:spacing w:after="160" w:line="259" w:lineRule="auto"/>
      </w:pPr>
      <w:r>
        <w:br/>
      </w:r>
      <w:r>
        <w:br/>
      </w:r>
      <w:r>
        <w:rPr>
          <w:rFonts w:ascii="roboto" w:eastAsia="roboto" w:hAnsi="roboto" w:cs="roboto"/>
          <w:b/>
          <w:bCs/>
          <w:shd w:val="clear" w:color="auto" w:fill="FFFFFF"/>
        </w:rPr>
        <w:t>Пакеты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используются для предотвращения конфликтов имен и контроля доступа к классам.</w:t>
      </w:r>
      <w:r>
        <w:br/>
      </w:r>
      <w:r>
        <w:rPr>
          <w:rFonts w:ascii="roboto" w:eastAsia="roboto" w:hAnsi="roboto" w:cs="roboto"/>
          <w:b/>
          <w:bCs/>
          <w:color w:val="36ABCB"/>
          <w:shd w:val="clear" w:color="auto" w:fill="FFFFFF"/>
        </w:rPr>
        <w:t>Пакет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может быть определен как группа, состоящая из аналогичных типов классов, а также подпакетов.</w:t>
      </w:r>
      <w:r>
        <w:br/>
      </w:r>
      <w:r>
        <w:rPr>
          <w:rFonts w:ascii="roboto" w:eastAsia="roboto" w:hAnsi="roboto" w:cs="roboto"/>
          <w:shd w:val="clear" w:color="auto" w:fill="FFFFFF"/>
        </w:rPr>
        <w:t>Создать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 Java довольно просто.Просто щелкните правой кнопкой мыши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src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и щелкните New-&gt; Package.Дайте своему пакету имя и нажмите Finish.</w:t>
      </w:r>
      <w:r>
        <w:br/>
      </w:r>
      <w:r>
        <w:rPr>
          <w:rFonts w:ascii="roboto" w:eastAsia="roboto" w:hAnsi="roboto" w:cs="roboto"/>
          <w:shd w:val="clear" w:color="auto" w:fill="FFFFFF"/>
        </w:rPr>
        <w:t>Вы заметите, что новый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появился в каталоге проекта.Теперь вы можете перемещать и создавать классы внутри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.Мы переместили наши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Классы</w:t>
      </w:r>
      <w:r>
        <w:t xml:space="preserve">Vehicle, Counter и Animal в </w:t>
      </w:r>
      <w:r>
        <w:rPr>
          <w:rFonts w:ascii="roboto" w:eastAsia="roboto" w:hAnsi="roboto" w:cs="roboto"/>
          <w:color w:val="36ABCB"/>
          <w:shd w:val="clear" w:color="auto" w:fill="FFFFFF"/>
        </w:rPr>
        <w:t>пакет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samples.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t xml:space="preserve"> </w:t>
      </w:r>
    </w:p>
    <w:p w:rsidR="008A4E8F" w:rsidRDefault="008A4E8F">
      <w:pPr>
        <w:spacing w:after="160" w:line="259" w:lineRule="auto"/>
      </w:pPr>
      <w:r w:rsidRPr="001E615A">
        <w:rPr>
          <w:rFonts w:ascii="roboto" w:hAnsi="roboto"/>
          <w:noProof/>
          <w:color w:val="000000"/>
          <w:shd w:val="clear" w:color="auto" w:fill="FFFFFF"/>
        </w:rPr>
        <w:lastRenderedPageBreak/>
        <w:drawing>
          <wp:inline distT="0" distB="0" distL="0" distR="0" wp14:anchorId="5115A1F5" wp14:editId="45F30FDE">
            <wp:extent cx="3057525" cy="2269257"/>
            <wp:effectExtent l="0" t="0" r="0" b="0"/>
            <wp:docPr id="4" name="Рисунок 4" descr="https://api.sololearn.com/DownloadFile?id=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sololearn.com/DownloadFile?id=28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50" cy="22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8F" w:rsidRDefault="008A4E8F">
      <w:pPr>
        <w:spacing w:after="160" w:line="259" w:lineRule="auto"/>
      </w:pPr>
    </w:p>
    <w:p w:rsidR="00AF4E24" w:rsidRDefault="008A4E8F">
      <w:pPr>
        <w:spacing w:after="160" w:line="259" w:lineRule="auto"/>
        <w:rPr>
          <w:rFonts w:asciiTheme="minorHAnsi" w:eastAsia="roboto" w:hAnsiTheme="minorHAnsi" w:cs="roboto"/>
          <w:u w:val="single"/>
          <w:shd w:val="clear" w:color="auto" w:fill="EEEA87"/>
        </w:rPr>
      </w:pPr>
      <w:r>
        <w:br/>
      </w:r>
      <w:r>
        <w:rPr>
          <w:rFonts w:ascii="roboto" w:eastAsia="roboto" w:hAnsi="roboto" w:cs="roboto"/>
          <w:shd w:val="clear" w:color="auto" w:fill="FFFFFF"/>
        </w:rPr>
        <w:t>Когда вы перемещаете / создаете класс в своем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пакете</w:t>
      </w:r>
      <w:r>
        <w:t xml:space="preserve"> , следующий код появится в верхней части списка files.package samples;</w:t>
      </w:r>
      <w:r>
        <w:br/>
      </w:r>
      <w:r>
        <w:rPr>
          <w:rFonts w:ascii="roboto" w:eastAsia="roboto" w:hAnsi="roboto" w:cs="roboto"/>
          <w:shd w:val="clear" w:color="auto" w:fill="FFFFFF"/>
        </w:rPr>
        <w:t>Это указывает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пакет,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 которому принадлежит класс.</w:t>
      </w:r>
      <w:r>
        <w:br/>
      </w:r>
      <w:r>
        <w:rPr>
          <w:rFonts w:ascii="roboto" w:eastAsia="roboto" w:hAnsi="roboto" w:cs="roboto"/>
          <w:shd w:val="clear" w:color="auto" w:fill="FFFFFF"/>
        </w:rPr>
        <w:t>Теперь нам нужно импортировать классы, которые находятся внутри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в нашем основном, чтобы иметь возможность использовать их.</w:t>
      </w:r>
      <w:r>
        <w:br/>
      </w:r>
      <w:r>
        <w:rPr>
          <w:rFonts w:ascii="roboto" w:eastAsia="roboto" w:hAnsi="roboto" w:cs="roboto"/>
          <w:shd w:val="clear" w:color="auto" w:fill="FFFFFF"/>
        </w:rPr>
        <w:t>В следующем примере показано, как использовать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класс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Vehicle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пакета</w:t>
      </w:r>
      <w:r>
        <w:t xml:space="preserve"> </w:t>
      </w:r>
      <w:r>
        <w:rPr>
          <w:rFonts w:ascii="roboto" w:eastAsia="roboto" w:hAnsi="roboto" w:cs="roboto"/>
          <w:b/>
          <w:bCs/>
          <w:shd w:val="clear" w:color="auto" w:fill="FFFFFF"/>
        </w:rPr>
        <w:t>samples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</w:t>
      </w:r>
      <w:r>
        <w:t xml:space="preserve"> package.import samples.Vehicle;</w:t>
      </w:r>
      <w:r>
        <w:br/>
      </w:r>
      <w:r>
        <w:br/>
      </w:r>
      <w:r>
        <w:rPr>
          <w:rFonts w:ascii="roboto" w:eastAsia="roboto" w:hAnsi="roboto" w:cs="roboto"/>
        </w:rPr>
        <w:t>class MyClass {</w:t>
      </w:r>
      <w:r>
        <w:br/>
      </w:r>
      <w:r>
        <w:rPr>
          <w:rFonts w:ascii="roboto" w:eastAsia="roboto" w:hAnsi="roboto" w:cs="roboto"/>
        </w:rPr>
        <w:t xml:space="preserve">public </w:t>
      </w:r>
      <w:r>
        <w:rPr>
          <w:rFonts w:ascii="roboto" w:eastAsia="roboto" w:hAnsi="roboto" w:cs="roboto"/>
          <w:u w:val="single"/>
        </w:rPr>
        <w:t>static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u w:val="single"/>
        </w:rPr>
        <w:t>void</w:t>
      </w:r>
      <w:r>
        <w:rPr>
          <w:rFonts w:ascii="roboto" w:eastAsia="roboto" w:hAnsi="roboto" w:cs="roboto"/>
        </w:rPr>
        <w:t xml:space="preserve"> main(</w:t>
      </w:r>
      <w:r>
        <w:rPr>
          <w:rFonts w:ascii="roboto" w:eastAsia="roboto" w:hAnsi="roboto" w:cs="roboto"/>
          <w:u w:val="single"/>
        </w:rPr>
        <w:t>String</w:t>
      </w:r>
      <w:r>
        <w:rPr>
          <w:rFonts w:ascii="roboto" w:eastAsia="roboto" w:hAnsi="roboto" w:cs="roboto"/>
        </w:rPr>
        <w:t>[ ] args) {</w:t>
      </w:r>
      <w:r>
        <w:br/>
      </w:r>
      <w:r>
        <w:rPr>
          <w:rFonts w:ascii="roboto" w:eastAsia="roboto" w:hAnsi="roboto" w:cs="roboto"/>
        </w:rPr>
        <w:t>Vehicle v1 = new Vehicle();</w:t>
      </w:r>
      <w:r>
        <w:br/>
      </w:r>
      <w:r>
        <w:rPr>
          <w:rFonts w:ascii="roboto" w:eastAsia="roboto" w:hAnsi="roboto" w:cs="roboto"/>
        </w:rPr>
        <w:t>v1.horn();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</w:rPr>
        <w:t>}</w:t>
      </w:r>
      <w:r>
        <w:br/>
      </w:r>
      <w:r>
        <w:rPr>
          <w:rFonts w:ascii="roboto" w:eastAsia="roboto" w:hAnsi="roboto" w:cs="roboto"/>
          <w:shd w:val="clear" w:color="auto" w:fill="FFFFFF"/>
        </w:rPr>
        <w:t>Два основных результата возникают, когда класс помещается в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.Во-первых, название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становится частью имени класса.Во-вторых, название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 </w:t>
      </w:r>
      <w:r>
        <w:t xml:space="preserve"> </w:t>
      </w:r>
      <w:r>
        <w:rPr>
          <w:rFonts w:ascii="roboto" w:eastAsia="roboto" w:hAnsi="roboto" w:cs="roboto"/>
          <w:color w:val="36ABCB"/>
          <w:shd w:val="clear" w:color="auto" w:fill="FFFFFF"/>
        </w:rPr>
        <w:t>пакета</w:t>
      </w:r>
      <w:r>
        <w:t xml:space="preserve"> </w:t>
      </w:r>
      <w:r>
        <w:rPr>
          <w:rFonts w:ascii="roboto" w:eastAsia="roboto" w:hAnsi="roboto" w:cs="roboto"/>
          <w:shd w:val="clear" w:color="auto" w:fill="FFFFFF"/>
        </w:rPr>
        <w:t>должно соответствовать структуре каталогов, в которой находится соответствующий файл класса.</w:t>
      </w:r>
      <w:r>
        <w:br/>
      </w:r>
      <w:r>
        <w:rPr>
          <w:rFonts w:ascii="roboto" w:eastAsia="roboto" w:hAnsi="roboto" w:cs="roboto"/>
        </w:rPr>
        <w:t>Используйте шаблон для импорта всех классов 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пакет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shd w:val="clear" w:color="auto" w:fill="EEEA87"/>
        </w:rPr>
        <w:t>.</w:t>
      </w:r>
      <w:r>
        <w:rPr>
          <w:bdr w:val="single" w:sz="6" w:space="0" w:color="DDDDDD"/>
          <w:shd w:val="clear" w:color="auto" w:fill="EEEA87"/>
        </w:rPr>
        <w:br/>
      </w:r>
      <w:r>
        <w:rPr>
          <w:rFonts w:ascii="roboto" w:eastAsia="roboto" w:hAnsi="roboto" w:cs="roboto"/>
          <w:shd w:val="clear" w:color="auto" w:fill="EEEA87"/>
        </w:rPr>
        <w:t>Например,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b/>
          <w:bCs/>
          <w:shd w:val="clear" w:color="auto" w:fill="EEEA87"/>
        </w:rPr>
        <w:t xml:space="preserve">import samples.* </w:t>
      </w:r>
      <w:r>
        <w:rPr>
          <w:rFonts w:ascii="roboto" w:eastAsia="roboto" w:hAnsi="roboto" w:cs="roboto"/>
          <w:shd w:val="clear" w:color="auto" w:fill="EEEA87"/>
        </w:rPr>
        <w:t>импортирует все классы в</w:t>
      </w:r>
      <w:r>
        <w:rPr>
          <w:bdr w:val="single" w:sz="6" w:space="0" w:color="DDDDDD"/>
          <w:shd w:val="clear" w:color="auto" w:fill="EEEA87"/>
        </w:rPr>
        <w:t xml:space="preserve"> </w:t>
      </w:r>
      <w:r>
        <w:rPr>
          <w:rFonts w:ascii="roboto" w:eastAsia="roboto" w:hAnsi="roboto" w:cs="roboto"/>
          <w:u w:val="single"/>
          <w:shd w:val="clear" w:color="auto" w:fill="EEEA87"/>
        </w:rPr>
        <w:t>samples package. .</w:t>
      </w:r>
    </w:p>
    <w:p w:rsidR="001E1DD3" w:rsidRDefault="001E1DD3">
      <w:pPr>
        <w:spacing w:after="160" w:line="259" w:lineRule="auto"/>
        <w:rPr>
          <w:rFonts w:asciiTheme="minorHAnsi" w:eastAsia="roboto" w:hAnsiTheme="minorHAnsi" w:cs="roboto"/>
          <w:u w:val="single"/>
          <w:shd w:val="clear" w:color="auto" w:fill="EEEA87"/>
        </w:rPr>
      </w:pP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Инкапсуляция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ООП существует 4 основных понятия: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инкапсуляция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наследование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полиморфизм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абстракция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Суть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инкапсуляции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в том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чтобы гарантировать, что детали реализации не видны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lastRenderedPageBreak/>
        <w:t>пользователям.Переменные одного класса будут скрыты от других классов и доступны только через методы текущего класса. Это называется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сокрытие данных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Для достижения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инкапсуляции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Java, следует объявлять переменные как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 xml:space="preserve">private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и сделать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методы сеттеры и геттеры</w:t>
      </w:r>
      <w:r w:rsidRPr="001E1DD3">
        <w:rPr>
          <w:rFonts w:asciiTheme="minorHAnsi" w:eastAsia="roboto" w:hAnsiTheme="minorHAnsi" w:cs="roboto"/>
          <w:b/>
          <w:bCs/>
          <w:color w:val="36ABCB"/>
          <w:shd w:val="clear" w:color="auto" w:fill="FFFFFF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public для изменения и просмотра значений переменных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For example:</w:t>
      </w:r>
      <w:r w:rsidRPr="001E1DD3">
        <w:rPr>
          <w:rFonts w:ascii="roboto" w:eastAsia="roboto" w:hAnsi="roboto" w:cs="roboto"/>
          <w:lang w:eastAsia="en-US"/>
        </w:rPr>
        <w:t>class BankAccount {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private double balance=0;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deposit(double x) {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if(x &gt; 0) {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balance += x;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Эта реализация скрывает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переменную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balance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 предоставляя доступ к ней только через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 xml:space="preserve">deposit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 который проверяет сумму, подлежащую внесению до изменения переменной.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В итоге,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u w:val="single"/>
          <w:shd w:val="clear" w:color="auto" w:fill="EEEA87"/>
          <w:lang w:eastAsia="en-US"/>
        </w:rPr>
        <w:t>инкапсуляция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обеспечивает следующие преимущества: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- Контроль доступа к данным или их изменения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- Более гибкий и легко изменяемый код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- Возможность изменить одну часть кода, не затрагивая другие части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Наследование</w:t>
      </w:r>
    </w:p>
    <w:p w:rsidR="001E1DD3" w:rsidRPr="001E1DD3" w:rsidRDefault="001E1DD3" w:rsidP="001E1DD3">
      <w:pPr>
        <w:pBdr>
          <w:top w:val="nil"/>
          <w:left w:val="nil"/>
          <w:bottom w:val="double" w:sz="6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Наследование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это процесс, который позволяет одному классу приобретать свойства (методы и переменные) другого.</w:t>
      </w:r>
      <w:r w:rsidRPr="001E1DD3">
        <w:rPr>
          <w:rFonts w:asciiTheme="minorHAnsi" w:eastAsia="roboto" w:hAnsiTheme="minorHAnsi" w:cs="roboto"/>
          <w:shd w:val="clear" w:color="auto" w:fill="FFFFFF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наследование</w:t>
      </w:r>
      <w:r w:rsidRPr="001E1DD3">
        <w:rPr>
          <w:rFonts w:asciiTheme="minorHAnsi" w:eastAsia="roboto" w:hAnsiTheme="minorHAnsi" w:cs="roboto"/>
          <w:color w:val="36ABCB"/>
          <w:shd w:val="clear" w:color="auto" w:fill="FFFFFF"/>
          <w:lang w:eastAsia="en-US"/>
        </w:rPr>
        <w:t>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 информация размещается в более управляемом, иерархическом порядке.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Класс, наследующий свойства другого, является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подклассом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(также называемым производным классом или дочерним классом); класс, свойства которого наследуются, является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суперклассом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(базовый класс или родительский класс).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Чтобы наследовать от класса, используйте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ключевое слово extends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этом примере показано, как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наследовать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класс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Dog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от класса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Animal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</w:p>
    <w:p w:rsidR="001E1DD3" w:rsidRPr="001E1DD3" w:rsidRDefault="001E1DD3" w:rsidP="001E1DD3">
      <w:pPr>
        <w:pBdr>
          <w:top w:val="nil"/>
          <w:left w:val="nil"/>
          <w:bottom w:val="double" w:sz="6" w:space="1" w:color="000000"/>
          <w:right w:val="nil"/>
        </w:pBdr>
        <w:spacing w:after="160" w:line="259" w:lineRule="auto"/>
        <w:rPr>
          <w:rFonts w:asciiTheme="minorHAnsi" w:eastAsia="roboto" w:hAnsiTheme="minorHAnsi" w:cs="robo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 xml:space="preserve">class Dog extends Animal { </w:t>
      </w:r>
    </w:p>
    <w:p w:rsidR="001E1DD3" w:rsidRPr="001E1DD3" w:rsidRDefault="001E1DD3" w:rsidP="001E1DD3">
      <w:pPr>
        <w:pBdr>
          <w:top w:val="nil"/>
          <w:left w:val="nil"/>
          <w:bottom w:val="double" w:sz="6" w:space="1" w:color="000000"/>
          <w:right w:val="nil"/>
        </w:pBdr>
        <w:spacing w:after="160" w:line="259" w:lineRule="auto"/>
        <w:rPr>
          <w:rFonts w:asciiTheme="minorHAnsi" w:eastAsia="roboto" w:hAnsiTheme="minorHAnsi" w:cs="robo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 xml:space="preserve">// some code </w:t>
      </w:r>
    </w:p>
    <w:p w:rsidR="001E1DD3" w:rsidRPr="001E1DD3" w:rsidRDefault="001E1DD3" w:rsidP="001E1DD3">
      <w:pPr>
        <w:pBdr>
          <w:top w:val="nil"/>
          <w:left w:val="nil"/>
          <w:bottom w:val="double" w:sz="6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Здесь Dog - это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подкласс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, а Animal -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суперкласс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.</w:t>
      </w:r>
    </w:p>
    <w:p w:rsidR="001E1DD3" w:rsidRPr="001E1DD3" w:rsidRDefault="001E1DD3" w:rsidP="001E1DD3">
      <w:pPr>
        <w:pBdr>
          <w:top w:val="nil"/>
          <w:left w:val="nil"/>
          <w:bottom w:val="double" w:sz="6" w:space="1" w:color="000000"/>
          <w:right w:val="nil"/>
        </w:pBdr>
        <w:spacing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Наследование</w:t>
      </w:r>
    </w:p>
    <w:p w:rsidR="001E1DD3" w:rsidRPr="001E1DD3" w:rsidRDefault="001E1DD3" w:rsidP="001E1DD3">
      <w:pPr>
        <w:spacing w:after="160" w:line="259" w:lineRule="auto"/>
        <w:rPr>
          <w:rFonts w:asciiTheme="minorHAnsi" w:eastAsia="roboto" w:hAnsiTheme="minorHAnsi" w:cs="roboto"/>
          <w:b/>
          <w:bCs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lastRenderedPageBreak/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Когда один класс наследуется от другого класса, он наследует все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lang w:eastAsia="en-US"/>
        </w:rPr>
        <w:t>переменные и методы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lang w:eastAsia="en-US"/>
        </w:rPr>
        <w:t>суперкласса, которые не private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Example: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Animal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protected int legs;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void eat()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System.out.println("Animal eats");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class Dog </w:t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extends </w:t>
      </w:r>
      <w:r w:rsidRPr="001E1DD3">
        <w:rPr>
          <w:rFonts w:ascii="roboto" w:eastAsia="roboto" w:hAnsi="roboto" w:cs="roboto"/>
          <w:lang w:eastAsia="en-US"/>
        </w:rPr>
        <w:t>Animal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Dog()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legs </w:t>
      </w:r>
      <w:r w:rsidRPr="001E1DD3">
        <w:rPr>
          <w:rFonts w:ascii="roboto" w:eastAsia="roboto" w:hAnsi="roboto" w:cs="roboto"/>
          <w:lang w:eastAsia="en-US"/>
        </w:rPr>
        <w:t>= 4;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Как вы можете видеть, класс Dog наследует переменную leg от класса Animal.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Теперь мы можем объявить объект Dog и вызвать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lang w:eastAsia="en-US"/>
        </w:rPr>
        <w:t>eat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lang w:eastAsia="en-US"/>
        </w:rPr>
        <w:t>его суперкласса:</w:t>
      </w:r>
    </w:p>
    <w:p w:rsidR="001E1DD3" w:rsidRPr="001E1DD3" w:rsidRDefault="001E1DD3" w:rsidP="001E1DD3">
      <w:pPr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MyClass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static void main(String[ ] args)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Dog d = new Dog();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d.eat();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hyperlink r:id="rId54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pBdr>
          <w:top w:val="nil"/>
          <w:left w:val="nil"/>
          <w:bottom w:val="single" w:sz="6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</w:p>
    <w:p w:rsidR="001E1DD3" w:rsidRPr="001E1DD3" w:rsidRDefault="001E1DD3" w:rsidP="001E1DD3">
      <w:pPr>
        <w:pBdr>
          <w:top w:val="nil"/>
          <w:left w:val="nil"/>
          <w:bottom w:val="single" w:sz="6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</w:p>
    <w:p w:rsidR="001E1DD3" w:rsidRPr="001E1DD3" w:rsidRDefault="001E1DD3" w:rsidP="001E1DD3">
      <w:pPr>
        <w:pBdr>
          <w:top w:val="nil"/>
          <w:left w:val="nil"/>
          <w:bottom w:val="single" w:sz="6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Вспомните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модификатор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защищенного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доступа (protected), который делает элементы видимыми только для подклассов.</w:t>
      </w:r>
    </w:p>
    <w:p w:rsidR="001E1DD3" w:rsidRPr="001E1DD3" w:rsidRDefault="001E1DD3" w:rsidP="001E1DD3">
      <w:pPr>
        <w:pBdr>
          <w:top w:val="nil"/>
          <w:left w:val="nil"/>
          <w:bottom w:val="single" w:sz="6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Наследование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Конструкторы не являются методами-членами и поэтому не наследуются подклассами.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Однако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конструктор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суперкласса вызывается при создании экземпляра подкласса.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Пример: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A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A()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System.out.println("New A");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lastRenderedPageBreak/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class B </w:t>
      </w:r>
      <w:r w:rsidRPr="001E1DD3">
        <w:rPr>
          <w:rFonts w:ascii="roboto" w:eastAsia="roboto" w:hAnsi="roboto" w:cs="roboto"/>
          <w:u w:val="single"/>
          <w:lang w:eastAsia="en-US"/>
        </w:rPr>
        <w:t>extends</w:t>
      </w:r>
      <w:r w:rsidRPr="001E1DD3">
        <w:rPr>
          <w:rFonts w:ascii="roboto" w:eastAsia="roboto" w:hAnsi="roboto" w:cs="roboto"/>
          <w:lang w:eastAsia="en-US"/>
        </w:rPr>
        <w:t xml:space="preserve"> A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B()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System.out.println("New B");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class Program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static</w:t>
      </w:r>
      <w:r w:rsidRPr="001E1DD3">
        <w:rPr>
          <w:rFonts w:ascii="roboto" w:eastAsia="roboto" w:hAnsi="roboto" w:cs="roboto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main(</w:t>
      </w:r>
      <w:r w:rsidRPr="001E1DD3">
        <w:rPr>
          <w:rFonts w:ascii="roboto" w:eastAsia="roboto" w:hAnsi="roboto" w:cs="roboto"/>
          <w:u w:val="single"/>
          <w:lang w:eastAsia="en-US"/>
        </w:rPr>
        <w:t>String</w:t>
      </w:r>
      <w:r w:rsidRPr="001E1DD3">
        <w:rPr>
          <w:rFonts w:ascii="roboto" w:eastAsia="roboto" w:hAnsi="roboto" w:cs="roboto"/>
          <w:lang w:eastAsia="en-US"/>
        </w:rPr>
        <w:t>[ ] args)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 obj = new B();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/*Outputs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"New A"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"New B"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*/</w:t>
      </w:r>
      <w:hyperlink r:id="rId55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="roboto" w:hAnsiTheme="minorHAnsi" w:cs="roboto"/>
          <w:shd w:val="clear" w:color="auto" w:fill="EEEA87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Вы можете получить доступ к суперклассу из подкласса, используя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ключевое слово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super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Например,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super.var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 xml:space="preserve">обращается к члену суперкласса </w:t>
      </w:r>
      <w:r w:rsidRPr="001E1DD3">
        <w:rPr>
          <w:rFonts w:asciiTheme="minorHAnsi" w:eastAsia="roboto" w:hAnsiTheme="minorHAnsi" w:cs="roboto"/>
          <w:shd w:val="clear" w:color="auto" w:fill="EEEA87"/>
          <w:lang w:eastAsia="en-US"/>
        </w:rPr>
        <w:t xml:space="preserve"> под названием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var.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val="ru-RU" w:eastAsia="en-US"/>
        </w:rPr>
      </w:pP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Полиморфизм</w:t>
      </w:r>
    </w:p>
    <w:p w:rsidR="001E1DD3" w:rsidRPr="001E1DD3" w:rsidRDefault="001E1DD3" w:rsidP="001E1DD3">
      <w:pPr>
        <w:spacing w:after="160" w:line="259" w:lineRule="auto"/>
        <w:rPr>
          <w:rFonts w:asciiTheme="minorHAnsi" w:eastAsia="roboto" w:hAnsiTheme="minorHAnsi" w:cs="roboto"/>
          <w:shd w:val="clear" w:color="auto" w:fill="FFFFFF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Полиморфизм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 который относится к идее «иметь много форм», возникает, когда существует иерархия классов, связанных друг с другом посредством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наследования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Вызов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</w:t>
      </w:r>
      <w:r w:rsidRPr="001E1DD3">
        <w:rPr>
          <w:rFonts w:asciiTheme="minorHAnsi" w:eastAsia="roboto" w:hAnsiTheme="minorHAnsi" w:cs="roboto"/>
          <w:color w:val="36ABCB"/>
          <w:shd w:val="clear" w:color="auto" w:fill="FFFFFF"/>
          <w:lang w:eastAsia="en-US"/>
        </w:rPr>
        <w:t xml:space="preserve"> 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приведет к выполнению другой реализации, в зависимости от типа объекта, вызывающего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Вот пример: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Dog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Cat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это классы, которые наследуются от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класса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Animal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.Каждый класс имеет свою собственную реализацию метода 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makeSound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()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.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</w:t>
      </w:r>
    </w:p>
    <w:p w:rsidR="001E1DD3" w:rsidRPr="001E1DD3" w:rsidRDefault="001E1DD3" w:rsidP="001E1DD3">
      <w:pPr>
        <w:spacing w:after="160" w:line="259" w:lineRule="auto"/>
        <w:rPr>
          <w:rFonts w:asciiTheme="minorHAnsi" w:eastAsia="roboto" w:hAnsiTheme="minorHAnsi" w:cs="roboto"/>
          <w:shd w:val="clear" w:color="auto" w:fill="FFFFFF"/>
          <w:lang w:eastAsia="en-US"/>
        </w:rPr>
      </w:pPr>
      <w:r w:rsidRPr="001E1DD3">
        <w:rPr>
          <w:rFonts w:ascii="roboto" w:eastAsia="roboto" w:hAnsi="roboto" w:cs="roboto"/>
          <w:shd w:val="clear" w:color="auto" w:fill="FFFFFF"/>
          <w:lang w:eastAsia="en-US"/>
        </w:rPr>
        <w:t>class Animal {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 xml:space="preserve">public </w:t>
      </w:r>
      <w:r w:rsidRPr="001E1DD3">
        <w:rPr>
          <w:rFonts w:ascii="roboto" w:eastAsia="roboto" w:hAnsi="roboto" w:cs="roboto"/>
          <w:u w:val="single"/>
          <w:shd w:val="clear" w:color="auto" w:fill="FFFFFF"/>
          <w:lang w:eastAsia="en-US"/>
        </w:rPr>
        <w:t>void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makeSound() {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System.out.println("Grr...");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 xml:space="preserve">class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 xml:space="preserve">Cat </w:t>
      </w:r>
      <w:r w:rsidRPr="001E1DD3">
        <w:rPr>
          <w:rFonts w:ascii="roboto" w:eastAsia="roboto" w:hAnsi="roboto" w:cs="roboto"/>
          <w:u w:val="single"/>
          <w:shd w:val="clear" w:color="auto" w:fill="FFFFFF"/>
          <w:lang w:eastAsia="en-US"/>
        </w:rPr>
        <w:t>extends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Animal {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 xml:space="preserve">public </w:t>
      </w:r>
      <w:r w:rsidRPr="001E1DD3">
        <w:rPr>
          <w:rFonts w:ascii="roboto" w:eastAsia="roboto" w:hAnsi="roboto" w:cs="roboto"/>
          <w:u w:val="single"/>
          <w:shd w:val="clear" w:color="auto" w:fill="FFFFFF"/>
          <w:lang w:eastAsia="en-US"/>
        </w:rPr>
        <w:t>void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makeSound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() {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System.out.println("Meow");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 xml:space="preserve">class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 xml:space="preserve">Dog </w:t>
      </w:r>
      <w:r w:rsidRPr="001E1DD3">
        <w:rPr>
          <w:rFonts w:ascii="roboto" w:eastAsia="roboto" w:hAnsi="roboto" w:cs="roboto"/>
          <w:u w:val="single"/>
          <w:shd w:val="clear" w:color="auto" w:fill="FFFFFF"/>
          <w:lang w:eastAsia="en-US"/>
        </w:rPr>
        <w:t>extends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Animal {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lastRenderedPageBreak/>
        <w:t xml:space="preserve">public </w:t>
      </w:r>
      <w:r w:rsidRPr="001E1DD3">
        <w:rPr>
          <w:rFonts w:ascii="roboto" w:eastAsia="roboto" w:hAnsi="roboto" w:cs="roboto"/>
          <w:u w:val="single"/>
          <w:shd w:val="clear" w:color="auto" w:fill="FFFFFF"/>
          <w:lang w:eastAsia="en-US"/>
        </w:rPr>
        <w:t>void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makeSound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() {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System.out.println("Woof");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 xml:space="preserve">Поскольку все объекты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Cat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и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Dog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являются объектами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Animal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, в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основном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мы можем сделать следующее :</w:t>
      </w:r>
    </w:p>
    <w:p w:rsidR="001E1DD3" w:rsidRPr="001E1DD3" w:rsidRDefault="001E1DD3" w:rsidP="001E1DD3">
      <w:pPr>
        <w:spacing w:after="160" w:line="259" w:lineRule="auto"/>
        <w:rPr>
          <w:rFonts w:asciiTheme="minorHAnsi" w:eastAsia="roboto" w:hAnsiTheme="minorHAnsi" w:cs="roboto"/>
          <w:shd w:val="clear" w:color="auto" w:fill="FFFFFF"/>
          <w:lang w:eastAsia="en-US"/>
        </w:rPr>
      </w:pP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public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CF0F1"/>
          <w:lang w:eastAsia="en-US"/>
        </w:rPr>
        <w:t>static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CF0F1"/>
          <w:lang w:eastAsia="en-US"/>
        </w:rPr>
        <w:t>void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main (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CF0F1"/>
          <w:lang w:eastAsia="en-US"/>
        </w:rPr>
        <w:t>String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[] args) {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ECF0F1"/>
          <w:lang w:eastAsia="en-US"/>
        </w:rPr>
        <w:t>Animal</w:t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 xml:space="preserve"> a = new </w:t>
      </w:r>
      <w:r w:rsidRPr="001E1DD3">
        <w:rPr>
          <w:rFonts w:ascii="roboto" w:eastAsia="roboto" w:hAnsi="roboto" w:cs="roboto"/>
          <w:b/>
          <w:bCs/>
          <w:shd w:val="clear" w:color="auto" w:fill="ECF0F1"/>
          <w:lang w:eastAsia="en-US"/>
        </w:rPr>
        <w:t>Dog</w:t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();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ECF0F1"/>
          <w:lang w:eastAsia="en-US"/>
        </w:rPr>
        <w:t>Animal</w:t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 xml:space="preserve"> b = new </w:t>
      </w:r>
      <w:r w:rsidRPr="001E1DD3">
        <w:rPr>
          <w:rFonts w:ascii="roboto" w:eastAsia="roboto" w:hAnsi="roboto" w:cs="roboto"/>
          <w:b/>
          <w:bCs/>
          <w:shd w:val="clear" w:color="auto" w:fill="ECF0F1"/>
          <w:lang w:eastAsia="en-US"/>
        </w:rPr>
        <w:t>Cat</w:t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();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}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 xml:space="preserve">Мы создали две ссылочные переменные типа Animal и указали их на объекты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Cat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и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Dog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.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br/>
        <w:t>Теперь мы можем вызвать методы makeSound ().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a.makeSound();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"</w:t>
      </w:r>
      <w:r w:rsidRPr="001E1DD3">
        <w:rPr>
          <w:rFonts w:ascii="roboto" w:eastAsia="roboto" w:hAnsi="roboto" w:cs="roboto"/>
          <w:b/>
          <w:bCs/>
          <w:lang w:eastAsia="en-US"/>
        </w:rPr>
        <w:t>Woof</w:t>
      </w:r>
      <w:r w:rsidRPr="001E1DD3">
        <w:rPr>
          <w:rFonts w:ascii="roboto" w:eastAsia="roboto" w:hAnsi="roboto" w:cs="roboto"/>
          <w:lang w:eastAsia="en-US"/>
        </w:rPr>
        <w:t>"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b.makeSound();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"</w:t>
      </w:r>
      <w:r w:rsidRPr="001E1DD3">
        <w:rPr>
          <w:rFonts w:ascii="roboto" w:eastAsia="roboto" w:hAnsi="roboto" w:cs="roboto"/>
          <w:b/>
          <w:bCs/>
          <w:lang w:eastAsia="en-US"/>
        </w:rPr>
        <w:t>Meow</w:t>
      </w:r>
      <w:r w:rsidRPr="001E1DD3">
        <w:rPr>
          <w:rFonts w:ascii="roboto" w:eastAsia="roboto" w:hAnsi="roboto" w:cs="roboto"/>
          <w:lang w:eastAsia="en-US"/>
        </w:rPr>
        <w:t>"</w:t>
      </w:r>
      <w:hyperlink r:id="rId56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Поскольку ссылочная переменная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a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содержит объект Dog, будет вызван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makeSound ()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класса Dog.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То же самое относится и к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переменной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b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Это демонстрирует, что вы можете использовать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переменную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Animal,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фактически не зная, что она содержит объект подкласса.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Это очень полезно, когда у вас есть несколько подклассов суперкласса.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Переопределение метода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Как мы видели в предыдущем уроке, подкласс может определять поведение, специфичное для типа подкласса, что означает, что подкласс может реализовывать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родительского класса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на основе его требования.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Эта функция известна как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переопределения.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Пример: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Animal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makeSound()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System.out.println("Grr...");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class Cat </w:t>
      </w:r>
      <w:r w:rsidRPr="001E1DD3">
        <w:rPr>
          <w:rFonts w:ascii="roboto" w:eastAsia="roboto" w:hAnsi="roboto" w:cs="roboto"/>
          <w:u w:val="single"/>
          <w:lang w:eastAsia="en-US"/>
        </w:rPr>
        <w:t>extends</w:t>
      </w:r>
      <w:r w:rsidRPr="001E1DD3">
        <w:rPr>
          <w:rFonts w:ascii="roboto" w:eastAsia="roboto" w:hAnsi="roboto" w:cs="roboto"/>
          <w:lang w:eastAsia="en-US"/>
        </w:rPr>
        <w:t xml:space="preserve"> Animal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lastRenderedPageBreak/>
        <w:t xml:space="preserve">public </w:t>
      </w:r>
      <w:r w:rsidRPr="001E1DD3">
        <w:rPr>
          <w:rFonts w:ascii="roboto" w:eastAsia="roboto" w:hAnsi="roboto" w:cs="roboto"/>
          <w:b/>
          <w:bCs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 makeSound() </w:t>
      </w:r>
      <w:r w:rsidRPr="001E1DD3">
        <w:rPr>
          <w:rFonts w:ascii="roboto" w:eastAsia="roboto" w:hAnsi="roboto" w:cs="roboto"/>
          <w:lang w:eastAsia="en-US"/>
        </w:rPr>
        <w:t>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System.out.println("Meow");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hyperlink r:id="rId57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приведенном выше коде, класс Кошка переопределяет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makeSound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()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своего суперкласса Animal.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Правила для переопределения метода: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должен иметь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одинаковый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тип возвращаемого значения и аргументы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Уровень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доступа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не может быть более ограничительным, чем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уровень доступа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переопределенного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(Пример: если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суперкласса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объявлен как public, переопределяющий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подклассе не может быть ни private, ни protected)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объявленный как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final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или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static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не может быть переопределен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Если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не может быть унаследован, он не может быть переопределен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Конструкторы не могут быть переопределены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Переопределение метода также известно как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u w:val="single"/>
          <w:shd w:val="clear" w:color="auto" w:fill="EEEA87"/>
          <w:lang w:eastAsia="en-US"/>
        </w:rPr>
        <w:t>полиморфизм во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время выполнения (runtime polymorphism.)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Перегрузка метода</w:t>
      </w:r>
    </w:p>
    <w:p w:rsidR="001E1DD3" w:rsidRPr="001E1DD3" w:rsidRDefault="001E1DD3" w:rsidP="001E1DD3">
      <w:pPr>
        <w:spacing w:after="160" w:line="259" w:lineRule="auto"/>
        <w:rPr>
          <w:rFonts w:asciiTheme="minorHAnsi" w:eastAsia="roboto" w:hAnsiTheme="minorHAnsi" w:cs="roboto"/>
          <w:shd w:val="clear" w:color="auto" w:fill="FFFFFF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Когда методы имеют одинаковое имя, но разные параметры, это называется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методом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перегрузки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Это может быть очень полезно, когда вам нужны одинаковые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функциональные возможности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для разных типов параметров.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следующем примере показан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метод,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который возвращает максимум двух его параметров.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u w:val="single"/>
          <w:lang w:eastAsia="en-US"/>
        </w:rPr>
        <w:t xml:space="preserve">int max(int a, int b) </w:t>
      </w:r>
      <w:r w:rsidRPr="001E1DD3">
        <w:rPr>
          <w:rFonts w:ascii="roboto" w:eastAsia="roboto" w:hAnsi="roboto" w:cs="roboto"/>
          <w:lang w:eastAsia="en-US"/>
        </w:rPr>
        <w:t>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if(a &gt; b)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a;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else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b;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Способ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,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показанный выше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,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будет работать только для параметров типа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целого числа (integer.).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Однако, мы могли бы хотеть использовать это и для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doubles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.Для этого нужно перегрузить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 xml:space="preserve">метод max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lang w:eastAsia="en-US"/>
        </w:rPr>
        <w:t xml:space="preserve">double </w:t>
      </w:r>
      <w:r w:rsidRPr="001E1DD3">
        <w:rPr>
          <w:rFonts w:ascii="roboto" w:eastAsia="roboto" w:hAnsi="roboto" w:cs="roboto"/>
          <w:lang w:eastAsia="en-US"/>
        </w:rPr>
        <w:t>max(</w:t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double </w:t>
      </w:r>
      <w:r w:rsidRPr="001E1DD3">
        <w:rPr>
          <w:rFonts w:ascii="roboto" w:eastAsia="roboto" w:hAnsi="roboto" w:cs="roboto"/>
          <w:lang w:eastAsia="en-US"/>
        </w:rPr>
        <w:t xml:space="preserve">a, </w:t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double </w:t>
      </w:r>
      <w:r w:rsidRPr="001E1DD3">
        <w:rPr>
          <w:rFonts w:ascii="roboto" w:eastAsia="roboto" w:hAnsi="roboto" w:cs="roboto"/>
          <w:lang w:eastAsia="en-US"/>
        </w:rPr>
        <w:t>b)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if(a &gt; b)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lastRenderedPageBreak/>
        <w:t>return a;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else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b;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hyperlink r:id="rId58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Теперь наш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max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также будет работать с типом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double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Перегруженный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должен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иметь другой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список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аргументов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; параметры должны отличаться по своему типу, количеству или и тем и тем.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Другое название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перегрузки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EEA87"/>
          <w:lang w:eastAsia="en-US"/>
        </w:rPr>
        <w:t>методов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-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u w:val="single"/>
          <w:shd w:val="clear" w:color="auto" w:fill="EEEA87"/>
          <w:lang w:eastAsia="en-US"/>
        </w:rPr>
        <w:t>полиморфизм во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 xml:space="preserve">время компиляции (compile-time polymorphism)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Абстракция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Абстракция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данных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предоставляет внешнему миру только важную информацию в процессе представления основных функций без включения деталей реализации.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Хороший пример из реальной жизни -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i/>
          <w:iCs/>
          <w:shd w:val="clear" w:color="auto" w:fill="FFFFFF"/>
          <w:lang w:eastAsia="en-US"/>
        </w:rPr>
        <w:t>книга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.Когда вы слышите термин «книга», вы не знаете точных особенностей, таких как количество страниц, цвет или размер, но понимаете идею или абстракцию книги.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Концепция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абстракции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заключается в том, что мы фокусируемся на основных качествах, а не на конкретных характеристиках одного конкретного примера.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 Java абстракция достигается с помощью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абстрактных классов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интерфейсов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Абстрактный класс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определяется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с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помощью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ключевого слова abstract.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Если класс объявлен как абстрактный, он не может быть создан (вы не можете создавать объекты этого типа).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Чтобы использовать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абстрактный класс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 вы должны наследовать его от другого класса.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Любой класс, который содержит абстрактный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должен быть определен как абстрактный.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Абстрактный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EEA87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- это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EEA87"/>
          <w:lang w:eastAsia="en-US"/>
        </w:rPr>
        <w:t>метод,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который объявлен без реализации (без фигурных скобок и сопровождается точкой с запятой):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abstract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u w:val="single"/>
          <w:shd w:val="clear" w:color="auto" w:fill="EEEA87"/>
          <w:lang w:eastAsia="en-US"/>
        </w:rPr>
        <w:t>void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walk ();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/>
          <w:bCs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Абстрактный класс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Например, мы можем определить наш класс Animal как абстрактный: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lastRenderedPageBreak/>
        <w:t>abstract class Animal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int legs = 0;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abstract </w:t>
      </w:r>
      <w:r w:rsidRPr="001E1DD3">
        <w:rPr>
          <w:rFonts w:ascii="roboto" w:eastAsia="roboto" w:hAnsi="roboto" w:cs="roboto"/>
          <w:lang w:eastAsia="en-US"/>
        </w:rPr>
        <w:t>void makeSound();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makeSound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также абстрактный,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так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как он не имеет реализации в суперклассе.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Мы можем наследовать от класса Animal и определить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 makeSound () для подкласса: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Cat extends Animal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void makeSound()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System.out.println("Meow");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59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Попробуйте сами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Каждое животное издает звук, но у каждого свой способ это делать. Вот почему мы определяем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абстрактный класс Animal и оставляем реализацию того, как они издают звуки, подклассам.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Это используется, когда нет никакого значимого определения для метода в суперклассе.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Интерфейсы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color w:val="36ABCB"/>
          <w:shd w:val="clear" w:color="auto" w:fill="FFFFFF"/>
          <w:lang w:eastAsia="en-US"/>
        </w:rPr>
        <w:t>Интерфейс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является полностью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абстрактным классом,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который содержит только абстрактные методы.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Некоторые спецификации для интерфейсов: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Определяется с помощью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ключевого слова interface 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Может содержать только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статические ( static)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конечные (final) переменные.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Не может содержать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конструктор,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потому что интерфейсы не могут быть созданы.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Интерфейсы могут расширять другие интерфейсы.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класс может реализовывать любое количество интерфейсов.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Пример простого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интерфейса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: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lang w:eastAsia="en-US"/>
        </w:rPr>
        <w:t>interface Animal {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eat();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makeSound();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Интерфейсы имеют следующие свойства: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интерфейс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неявно абстрактный.Вам не нужно использовать ключевое слово abstract при объявлении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интерфейса.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Каждый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интерфейсе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также неявно абстрактный, поэтому ключевое слово abstract не требуется.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Методы в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интерфейсе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неявно public.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Класс может наследовать только от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одного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суперкласса, но может реализовывать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несколько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интерфейсов!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lastRenderedPageBreak/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Интерфейсы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Используйте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 xml:space="preserve">ключевое слово implements 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чтобы использовать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интерфейс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 классом.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u w:val="single"/>
          <w:lang w:eastAsia="en-US"/>
        </w:rPr>
        <w:t>interface</w:t>
      </w:r>
      <w:r w:rsidRPr="001E1DD3">
        <w:rPr>
          <w:rFonts w:ascii="roboto" w:eastAsia="roboto" w:hAnsi="roboto" w:cs="roboto"/>
          <w:lang w:eastAsia="en-US"/>
        </w:rPr>
        <w:t xml:space="preserve"> Animal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eat();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makeSound();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class Cat </w:t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implements </w:t>
      </w:r>
      <w:r w:rsidRPr="001E1DD3">
        <w:rPr>
          <w:rFonts w:ascii="roboto" w:eastAsia="roboto" w:hAnsi="roboto" w:cs="roboto"/>
          <w:lang w:eastAsia="en-US"/>
        </w:rPr>
        <w:t>Animal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makeSound()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System.out.println("Meow");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eat()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System.out.println("omnomnom");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60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Попробуйте сами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Когда вы реализуете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EEA87"/>
          <w:lang w:eastAsia="en-US"/>
        </w:rPr>
        <w:t>интерфейс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, вам необходимо переопределить все его методы.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Приведение типа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Присвоение значения одного типа переменной другого типа называется приведением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типа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Чтобы привести значение к определенному типу, поместите тип в скобки и поместите его перед значением.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Пример: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 xml:space="preserve">int a = </w:t>
      </w:r>
      <w:r w:rsidRPr="001E1DD3">
        <w:rPr>
          <w:rFonts w:ascii="roboto" w:eastAsia="roboto" w:hAnsi="roboto" w:cs="roboto"/>
          <w:b/>
          <w:bCs/>
          <w:lang w:eastAsia="en-US"/>
        </w:rPr>
        <w:t>(int)</w:t>
      </w:r>
      <w:r w:rsidRPr="001E1DD3">
        <w:rPr>
          <w:rFonts w:ascii="roboto" w:eastAsia="roboto" w:hAnsi="roboto" w:cs="roboto"/>
          <w:lang w:eastAsia="en-US"/>
        </w:rPr>
        <w:t xml:space="preserve"> 3.14;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System.out.println(a);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3</w:t>
      </w:r>
      <w:hyperlink r:id="rId61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Приведенный выше код преобразует значение 3.14 в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целое число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 результирующим значением 3.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Другой пример: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double a = 42.571;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int b = </w:t>
      </w:r>
      <w:r w:rsidRPr="001E1DD3">
        <w:rPr>
          <w:rFonts w:ascii="roboto" w:eastAsia="roboto" w:hAnsi="roboto" w:cs="roboto"/>
          <w:b/>
          <w:bCs/>
          <w:lang w:eastAsia="en-US"/>
        </w:rPr>
        <w:t xml:space="preserve">(int) </w:t>
      </w:r>
      <w:r w:rsidRPr="001E1DD3">
        <w:rPr>
          <w:rFonts w:ascii="roboto" w:eastAsia="roboto" w:hAnsi="roboto" w:cs="roboto"/>
          <w:lang w:eastAsia="en-US"/>
        </w:rPr>
        <w:t>a;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lastRenderedPageBreak/>
        <w:t>System.out.println(b);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42</w:t>
      </w:r>
      <w:hyperlink r:id="rId62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Java поддерживает автоматическое приведение типов целых чисел к плавающим точкам, поскольку нет потери точности.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С другой стороны, приведение типов обязательно при присвоении значений с плавающей точкой целочисленным переменным.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Приведение типа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Для классов есть два типа кастинга.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b/>
          <w:color w:val="000000"/>
          <w:sz w:val="27"/>
          <w:szCs w:val="27"/>
          <w:bdr w:val="none" w:sz="0" w:space="0" w:color="auto"/>
          <w:shd w:val="clear" w:color="auto" w:fill="FFFFFF"/>
          <w:lang w:eastAsia="en-US"/>
        </w:rPr>
        <w:t>Повышающее преобразование</w:t>
      </w:r>
      <w:r w:rsidRPr="001E1DD3">
        <w:rPr>
          <w:rFonts w:asciiTheme="minorHAnsi" w:eastAsia="roboto" w:hAnsiTheme="minorHAnsi" w:cs="roboto"/>
          <w:b/>
          <w:bCs/>
          <w:sz w:val="27"/>
          <w:szCs w:val="27"/>
          <w:lang w:val="ru-RU" w:eastAsia="en-US"/>
        </w:rPr>
        <w:t>/ приведение  к типу</w:t>
      </w:r>
      <w:r w:rsidRPr="001E1DD3">
        <w:rPr>
          <w:rFonts w:ascii="roboto" w:eastAsia="roboto" w:hAnsi="roboto" w:cs="roboto"/>
          <w:b/>
          <w:bCs/>
          <w:sz w:val="27"/>
          <w:szCs w:val="27"/>
          <w:lang w:eastAsia="en-US"/>
        </w:rPr>
        <w:t>(Upcasting)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 можете привести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экземпляр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подкласса к его суперклассу.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Рассмотрим следующий пример, предполагая, что Cat является подклассом Animal.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>Animal a = new Cat();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Java автоматически преобразовала переменную типа Cat в тип Animal.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Theme="minorHAnsi" w:eastAsiaTheme="minorHAnsi" w:hAnsiTheme="minorHAnsi" w:cstheme="minorBidi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27"/>
          <w:szCs w:val="27"/>
          <w:lang w:eastAsia="en-US"/>
        </w:rPr>
        <w:t xml:space="preserve">Понижающее приведение </w:t>
      </w:r>
      <w:r w:rsidRPr="001E1DD3">
        <w:rPr>
          <w:rFonts w:asciiTheme="minorHAnsi" w:eastAsia="roboto" w:hAnsiTheme="minorHAnsi" w:cs="roboto"/>
          <w:b/>
          <w:bCs/>
          <w:sz w:val="27"/>
          <w:szCs w:val="27"/>
          <w:lang w:val="ru-RU" w:eastAsia="en-US"/>
        </w:rPr>
        <w:t xml:space="preserve">к типу </w:t>
      </w:r>
      <w:r w:rsidRPr="001E1DD3">
        <w:rPr>
          <w:rFonts w:ascii="roboto" w:eastAsia="roboto" w:hAnsi="roboto" w:cs="roboto"/>
          <w:b/>
          <w:bCs/>
          <w:sz w:val="27"/>
          <w:szCs w:val="27"/>
          <w:lang w:eastAsia="en-US"/>
        </w:rPr>
        <w:t>(Downcasting)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Преобразование объекта суперкласса в его подкласс называется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понижением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Example:</w:t>
      </w:r>
      <w:r w:rsidRPr="001E1DD3">
        <w:rPr>
          <w:rFonts w:ascii="roboto" w:eastAsia="roboto" w:hAnsi="roboto" w:cs="roboto"/>
          <w:lang w:eastAsia="en-US"/>
        </w:rPr>
        <w:t>Animal a = new Animal();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(</w:t>
      </w:r>
      <w:r w:rsidRPr="001E1DD3">
        <w:rPr>
          <w:rFonts w:ascii="roboto" w:eastAsia="roboto" w:hAnsi="roboto" w:cs="roboto"/>
          <w:b/>
          <w:bCs/>
          <w:lang w:eastAsia="en-US"/>
        </w:rPr>
        <w:t>(Cat)</w:t>
      </w:r>
      <w:r w:rsidRPr="001E1DD3">
        <w:rPr>
          <w:rFonts w:ascii="roboto" w:eastAsia="roboto" w:hAnsi="roboto" w:cs="roboto"/>
          <w:lang w:eastAsia="en-US"/>
        </w:rPr>
        <w:t>a).makeSound();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Здесь пытаются привести переменную а к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типу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Cat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 вызвать его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makeSound ().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EEA87"/>
          <w:lang w:eastAsia="en-US"/>
        </w:rPr>
        <w:t>Почему upcasting автоматический, downcasting ручной? Ну, upcasting никогда не может потерпеть неудачу(сработает всегда). Но если у вас есть группа разных животных и вы хотите превратить их всех в кошку, тогда есть шанс, что некоторые из этих животных на самом деле являются собаками, поэтому процесс завершится неудачно.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Анонимные классы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lastRenderedPageBreak/>
        <w:t>Анонимные классы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это способ расширить существующие классы на лету.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Например, рассмотрим наличие класса Machine: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Machine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void start()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System.out.println("Starting...");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При создании объекта Machine мы можем изменить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start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на лету.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public static void main(String[ ] args)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Machine m = new Machine()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@Override public void start()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System.out.println("Wooooo");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m.start();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"Wooooo";</w:t>
      </w:r>
      <w:hyperlink r:id="rId63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pBdr>
          <w:top w:val="nil"/>
          <w:left w:val="nil"/>
          <w:bottom w:val="single" w:sz="12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После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вызова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конструктора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мы открыли фигурные скобки 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на лету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переопределили реализацию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start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Аннотация @Override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используе</w:t>
      </w:r>
      <w:r w:rsidRPr="001E1DD3">
        <w:rPr>
          <w:rFonts w:asciiTheme="minorHAnsi" w:eastAsia="roboto" w:hAnsiTheme="minorHAnsi" w:cs="roboto"/>
          <w:shd w:val="clear" w:color="auto" w:fill="EEEA87"/>
          <w:lang w:val="ru-RU" w:eastAsia="en-US"/>
        </w:rPr>
        <w:t>т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ся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,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чтобы сделать код легче для понимания, потому что это делает его более очевидным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,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когда методы переопределены.</w:t>
      </w:r>
    </w:p>
    <w:p w:rsidR="001E1DD3" w:rsidRPr="001E1DD3" w:rsidRDefault="001E1DD3" w:rsidP="001E1DD3">
      <w:pPr>
        <w:pBdr>
          <w:top w:val="nil"/>
          <w:left w:val="nil"/>
          <w:bottom w:val="single" w:sz="12" w:space="1" w:color="000000"/>
          <w:right w:val="nil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Анонимные классы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Модификация применима только к текущему объекту, а не к самому классу. Так что, если мы создадим еще один объект этого класса,  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то реализация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 start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будет той, которая определена в классе.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Machine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start()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System.out.println("Starting...");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} 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static</w:t>
      </w:r>
      <w:r w:rsidRPr="001E1DD3">
        <w:rPr>
          <w:rFonts w:ascii="roboto" w:eastAsia="roboto" w:hAnsi="roboto" w:cs="roboto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main(</w:t>
      </w:r>
      <w:r w:rsidRPr="001E1DD3">
        <w:rPr>
          <w:rFonts w:ascii="roboto" w:eastAsia="roboto" w:hAnsi="roboto" w:cs="roboto"/>
          <w:u w:val="single"/>
          <w:lang w:eastAsia="en-US"/>
        </w:rPr>
        <w:t>String</w:t>
      </w:r>
      <w:r w:rsidRPr="001E1DD3">
        <w:rPr>
          <w:rFonts w:ascii="roboto" w:eastAsia="roboto" w:hAnsi="roboto" w:cs="roboto"/>
          <w:lang w:eastAsia="en-US"/>
        </w:rPr>
        <w:t>[ ] args)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Machine m1 = new Machine()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@Override public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start()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System.out.println("Wooooo");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lastRenderedPageBreak/>
        <w:t>Machine m2 = new Machine();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m2.start();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"Starting..."</w:t>
      </w:r>
      <w:hyperlink r:id="rId64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Нажмите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Попробуйте сами,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чтобы поиграться с кодом!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Внутренние классы (Inner Classes)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Java поддерживает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классы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вложенности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; класс может быть членом другого класса.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Создать внутренний класс довольно просто. Просто напишите класс в классе. В отличие от класса, внутренний класс может быть закрытым. Как только вы объявляете внутренний класс закрытым, к нему нельзя получить доступ из объекта вне класса.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Пример: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Robot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int id;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Robot(int i)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id = i;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Brain b = new Brain();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b.think();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private class Brain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public void think()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System.out.println(id + " is thinking");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/>
          <w:bCs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65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Попробуйте сами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Класс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Robot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имеет внутренний класс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Brain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.Внутренний класс может обращаться ко всем переменным-членам и методам своего внешнего класса, но к нему нельзя получить доступ ни из какого внешнего класса.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Сравнение объектов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Помните, что при создании объектов переменные хранят ссылки на объекты.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lastRenderedPageBreak/>
        <w:t>Таким образом, когда вы сравниваете объекты с помощью оператора проверки равенства (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==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), он фактически сравнивает ссылки, а не значения объектов.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Пример: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Animal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String name;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Animal(String n)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name = n;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class MyClass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public static void main(String[ ] args)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 a1 = new Animal("Robby");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 a2 = new Animal("Robby");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</w:t>
      </w:r>
      <w:r w:rsidRPr="001E1DD3">
        <w:rPr>
          <w:rFonts w:ascii="roboto" w:eastAsia="roboto" w:hAnsi="roboto" w:cs="roboto"/>
          <w:b/>
          <w:bCs/>
          <w:lang w:eastAsia="en-US"/>
        </w:rPr>
        <w:t>a1 == a2</w:t>
      </w:r>
      <w:r w:rsidRPr="001E1DD3">
        <w:rPr>
          <w:rFonts w:ascii="roboto" w:eastAsia="roboto" w:hAnsi="roboto" w:cs="roboto"/>
          <w:lang w:eastAsia="en-US"/>
        </w:rPr>
        <w:t>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//Outputs </w:t>
      </w:r>
      <w:r w:rsidRPr="001E1DD3">
        <w:rPr>
          <w:rFonts w:ascii="roboto" w:eastAsia="roboto" w:hAnsi="roboto" w:cs="roboto"/>
          <w:b/>
          <w:bCs/>
          <w:lang w:eastAsia="en-US"/>
        </w:rPr>
        <w:t>false</w:t>
      </w:r>
      <w:hyperlink r:id="rId66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EEA87"/>
          <w:lang w:eastAsia="en-US"/>
        </w:rPr>
        <w:t>Несмотря на наличие двух объектов с одинаковым именем, проверка на равенство возвращает false, потому что у нас есть два разных объекта (две разные ссылки или места в памяти).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equals()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Каждый объект имеет предопределенный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equals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(),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который используется для проверки семантического равенства.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Но чтобы заставить его работать для наших классов, нам нужно переопределить его и проверить условия, которые нам нужны.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Существует простой и быстрый способ генерации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equals ()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, кроме написания его вручную.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Просто щелкните правой кнопкой мыши в своем классе, перейдите в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Source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-&gt;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Generate hashCode () и equals () ...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/>
          <w:bCs/>
          <w:lang w:eastAsia="en-US"/>
        </w:rPr>
        <w:t> 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noProof/>
          <w:sz w:val="22"/>
          <w:szCs w:val="22"/>
          <w:bdr w:val="none" w:sz="0" w:space="0" w:color="auto"/>
        </w:rPr>
        <w:lastRenderedPageBreak/>
        <w:drawing>
          <wp:inline distT="0" distB="0" distL="0" distR="0" wp14:anchorId="6A95FCF2" wp14:editId="1715BCDD">
            <wp:extent cx="4400550" cy="1289705"/>
            <wp:effectExtent l="0" t="0" r="0" b="5715"/>
            <wp:docPr id="1" name="Рисунок 1" descr="https://api.sololearn.com/DownloadFile?id=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286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51" cy="13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Это автоматически создаст необходимые методы.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class Animal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u w:val="single"/>
          <w:lang w:eastAsia="en-US"/>
        </w:rPr>
        <w:t>String</w:t>
      </w:r>
      <w:r w:rsidRPr="001E1DD3">
        <w:rPr>
          <w:rFonts w:ascii="roboto" w:eastAsia="roboto" w:hAnsi="roboto" w:cs="roboto"/>
          <w:lang w:eastAsia="en-US"/>
        </w:rPr>
        <w:t xml:space="preserve"> name;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Animal(</w:t>
      </w:r>
      <w:r w:rsidRPr="001E1DD3">
        <w:rPr>
          <w:rFonts w:ascii="roboto" w:eastAsia="roboto" w:hAnsi="roboto" w:cs="roboto"/>
          <w:u w:val="single"/>
          <w:lang w:eastAsia="en-US"/>
        </w:rPr>
        <w:t>String</w:t>
      </w:r>
      <w:r w:rsidRPr="001E1DD3">
        <w:rPr>
          <w:rFonts w:ascii="roboto" w:eastAsia="roboto" w:hAnsi="roboto" w:cs="roboto"/>
          <w:lang w:eastAsia="en-US"/>
        </w:rPr>
        <w:t xml:space="preserve"> n)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name = n;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@Override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int</w:t>
      </w:r>
      <w:r w:rsidRPr="001E1DD3">
        <w:rPr>
          <w:rFonts w:ascii="roboto" w:eastAsia="roboto" w:hAnsi="roboto" w:cs="roboto"/>
          <w:lang w:eastAsia="en-US"/>
        </w:rPr>
        <w:t xml:space="preserve"> hashCode()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final </w:t>
      </w:r>
      <w:r w:rsidRPr="001E1DD3">
        <w:rPr>
          <w:rFonts w:ascii="roboto" w:eastAsia="roboto" w:hAnsi="roboto" w:cs="roboto"/>
          <w:u w:val="single"/>
          <w:lang w:eastAsia="en-US"/>
        </w:rPr>
        <w:t>int</w:t>
      </w:r>
      <w:r w:rsidRPr="001E1DD3">
        <w:rPr>
          <w:rFonts w:ascii="roboto" w:eastAsia="roboto" w:hAnsi="roboto" w:cs="roboto"/>
          <w:lang w:eastAsia="en-US"/>
        </w:rPr>
        <w:t xml:space="preserve"> prime = 31;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u w:val="single"/>
          <w:lang w:eastAsia="en-US"/>
        </w:rPr>
        <w:t>int</w:t>
      </w:r>
      <w:r w:rsidRPr="001E1DD3">
        <w:rPr>
          <w:rFonts w:ascii="roboto" w:eastAsia="roboto" w:hAnsi="roboto" w:cs="roboto"/>
          <w:lang w:eastAsia="en-US"/>
        </w:rPr>
        <w:t xml:space="preserve"> result = 1;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result = prime * result + ((name == </w:t>
      </w:r>
      <w:r w:rsidRPr="001E1DD3">
        <w:rPr>
          <w:rFonts w:ascii="roboto" w:eastAsia="roboto" w:hAnsi="roboto" w:cs="roboto"/>
          <w:u w:val="single"/>
          <w:lang w:eastAsia="en-US"/>
        </w:rPr>
        <w:t>null</w:t>
      </w:r>
      <w:r w:rsidRPr="001E1DD3">
        <w:rPr>
          <w:rFonts w:ascii="roboto" w:eastAsia="roboto" w:hAnsi="roboto" w:cs="roboto"/>
          <w:lang w:eastAsia="en-US"/>
        </w:rPr>
        <w:t>) ? 0 : name.hashCode());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result;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@Override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boolean</w:t>
      </w:r>
      <w:r w:rsidRPr="001E1DD3">
        <w:rPr>
          <w:rFonts w:ascii="roboto" w:eastAsia="roboto" w:hAnsi="roboto" w:cs="roboto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lang w:eastAsia="en-US"/>
        </w:rPr>
        <w:t>equals</w:t>
      </w:r>
      <w:r w:rsidRPr="001E1DD3">
        <w:rPr>
          <w:rFonts w:ascii="roboto" w:eastAsia="roboto" w:hAnsi="roboto" w:cs="roboto"/>
          <w:lang w:eastAsia="en-US"/>
        </w:rPr>
        <w:t>(Object obj)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if (this == obj)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true;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if (obj == </w:t>
      </w:r>
      <w:r w:rsidRPr="001E1DD3">
        <w:rPr>
          <w:rFonts w:ascii="roboto" w:eastAsia="roboto" w:hAnsi="roboto" w:cs="roboto"/>
          <w:u w:val="single"/>
          <w:lang w:eastAsia="en-US"/>
        </w:rPr>
        <w:t>null</w:t>
      </w:r>
      <w:r w:rsidRPr="001E1DD3">
        <w:rPr>
          <w:rFonts w:ascii="roboto" w:eastAsia="roboto" w:hAnsi="roboto" w:cs="roboto"/>
          <w:lang w:eastAsia="en-US"/>
        </w:rPr>
        <w:t>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false;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if (getClass() != obj.getClass())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false;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 other = (Animal) obj;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if (name == </w:t>
      </w:r>
      <w:r w:rsidRPr="001E1DD3">
        <w:rPr>
          <w:rFonts w:ascii="roboto" w:eastAsia="roboto" w:hAnsi="roboto" w:cs="roboto"/>
          <w:u w:val="single"/>
          <w:lang w:eastAsia="en-US"/>
        </w:rPr>
        <w:t>null</w:t>
      </w:r>
      <w:r w:rsidRPr="001E1DD3">
        <w:rPr>
          <w:rFonts w:ascii="roboto" w:eastAsia="roboto" w:hAnsi="roboto" w:cs="roboto"/>
          <w:lang w:eastAsia="en-US"/>
        </w:rPr>
        <w:t>) {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if (other.name != </w:t>
      </w:r>
      <w:r w:rsidRPr="001E1DD3">
        <w:rPr>
          <w:rFonts w:ascii="roboto" w:eastAsia="roboto" w:hAnsi="roboto" w:cs="roboto"/>
          <w:u w:val="single"/>
          <w:lang w:eastAsia="en-US"/>
        </w:rPr>
        <w:t>null</w:t>
      </w:r>
      <w:r w:rsidRPr="001E1DD3">
        <w:rPr>
          <w:rFonts w:ascii="roboto" w:eastAsia="roboto" w:hAnsi="roboto" w:cs="roboto"/>
          <w:lang w:eastAsia="en-US"/>
        </w:rPr>
        <w:t>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false;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 else if (!name.equals(other.name))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false;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return true;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Автоматически сгенерированный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hashCode ()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используется для определения, где хранить объект внутри.Всякий раз, когда вы реализуете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 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equals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 ДОЛЖНЫ также реализовать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hashCode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Мы можем снова запустить тест, используя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equals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: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lastRenderedPageBreak/>
        <w:t xml:space="preserve">public </w:t>
      </w:r>
      <w:r w:rsidRPr="001E1DD3">
        <w:rPr>
          <w:rFonts w:ascii="roboto" w:eastAsia="roboto" w:hAnsi="roboto" w:cs="roboto"/>
          <w:u w:val="single"/>
          <w:lang w:eastAsia="en-US"/>
        </w:rPr>
        <w:t>static</w:t>
      </w:r>
      <w:r w:rsidRPr="001E1DD3">
        <w:rPr>
          <w:rFonts w:ascii="roboto" w:eastAsia="roboto" w:hAnsi="roboto" w:cs="roboto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lang w:eastAsia="en-US"/>
        </w:rPr>
        <w:t>void</w:t>
      </w:r>
      <w:r w:rsidRPr="001E1DD3">
        <w:rPr>
          <w:rFonts w:ascii="roboto" w:eastAsia="roboto" w:hAnsi="roboto" w:cs="roboto"/>
          <w:lang w:eastAsia="en-US"/>
        </w:rPr>
        <w:t xml:space="preserve"> main(</w:t>
      </w:r>
      <w:r w:rsidRPr="001E1DD3">
        <w:rPr>
          <w:rFonts w:ascii="roboto" w:eastAsia="roboto" w:hAnsi="roboto" w:cs="roboto"/>
          <w:u w:val="single"/>
          <w:lang w:eastAsia="en-US"/>
        </w:rPr>
        <w:t>String</w:t>
      </w:r>
      <w:r w:rsidRPr="001E1DD3">
        <w:rPr>
          <w:rFonts w:ascii="roboto" w:eastAsia="roboto" w:hAnsi="roboto" w:cs="roboto"/>
          <w:lang w:eastAsia="en-US"/>
        </w:rPr>
        <w:t>[ ] args)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 a1 = new Animal("Robby");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Animal a2 = new Animal("Robby");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System.out.println(a1.equals(a2));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 xml:space="preserve">//Outputs </w:t>
      </w:r>
      <w:r w:rsidRPr="001E1DD3">
        <w:rPr>
          <w:rFonts w:ascii="roboto" w:eastAsia="roboto" w:hAnsi="roboto" w:cs="roboto"/>
          <w:b/>
          <w:bCs/>
          <w:lang w:eastAsia="en-US"/>
        </w:rPr>
        <w:t>true</w:t>
      </w:r>
      <w:hyperlink r:id="rId68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Try It Yourself</w:t>
        </w:r>
      </w:hyperlink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Вы можете использовать это же меню для генерации других полезных методов, таких как методы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геттеры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и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сеттеры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для ваших атрибутов класса.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Перечисления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Enum - это специальный тип, используемый для определения коллекций констант. 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Вот простой пример Enum: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u w:val="single"/>
          <w:lang w:eastAsia="en-US"/>
        </w:rPr>
        <w:t>enum Rank {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SOLDIER,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SERGEANT,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CAPTAIN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ECF0F1"/>
          <w:lang w:eastAsia="en-US"/>
        </w:rPr>
        <w:t>}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Обратите внимание, что значения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разделены запятыми.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 можете ссылаться на константы в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перечислении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выше с помощью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синтаксиса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точки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  <w:r w:rsidRPr="001E1DD3">
        <w:rPr>
          <w:rFonts w:ascii="roboto" w:eastAsia="roboto" w:hAnsi="roboto" w:cs="roboto"/>
          <w:lang w:eastAsia="en-US"/>
        </w:rPr>
        <w:t>Rank a = Rank.SOLDIER;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CF0F1"/>
          <w:lang w:eastAsia="en-US"/>
        </w:rPr>
        <w:t xml:space="preserve"> 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EEA87"/>
          <w:lang w:eastAsia="en-US"/>
        </w:rPr>
        <w:t>В основном, Enums определяют переменные, которые представляют собой члены фиксированного набора.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Перечисления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После объявления Enum мы можем проверить соответствующие значения, например, с помощью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оператора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switch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.</w:t>
      </w:r>
    </w:p>
    <w:p w:rsidR="001E1DD3" w:rsidRPr="001E1DD3" w:rsidRDefault="001E1DD3" w:rsidP="001E1DD3">
      <w:pPr>
        <w:shd w:val="clear" w:color="auto" w:fill="FFFFFF"/>
        <w:spacing w:after="15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lang w:eastAsia="en-US"/>
        </w:rPr>
        <w:t>Rank a = Rank.SOLDIER;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switch(a) {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case SOLDIER: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System.out.println("Soldier says hi!");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break;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case SERGEANT: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System.out.println("Sergeant says Hello!");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break;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case CAPTAIN: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System.out.println("Captain says Welcome!");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break;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lastRenderedPageBreak/>
        <w:t>}</w:t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//Outputs "Soldier says hi!</w:t>
      </w:r>
      <w:r w:rsidRPr="001E1D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69" w:anchor="java" w:tgtFrame="_blank" w:history="1">
        <w:r w:rsidRPr="001E1DD3">
          <w:rPr>
            <w:rFonts w:ascii="roboto" w:eastAsia="roboto" w:hAnsi="roboto" w:cs="roboto"/>
            <w:b/>
            <w:bCs/>
            <w:color w:val="FFFFFF"/>
            <w:u w:val="single"/>
            <w:shd w:val="clear" w:color="auto" w:fill="64DD17"/>
            <w:lang w:eastAsia="en-US"/>
          </w:rPr>
          <w:t>Попробуйте сами</w:t>
        </w:r>
      </w:hyperlink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Нажмите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EEEA87"/>
          <w:lang w:eastAsia="en-US"/>
        </w:rPr>
        <w:t>Попробуйте сами,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чтобы поиграться с кодом!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Перечисления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Вы всегда должны использовать Enums, когда переменная (особенно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параметр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метода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) может принять только одно из небольшого набора возможных значений.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Если вы используете Enums вместо целых чисел (или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строковых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кодов</w:t>
      </w:r>
      <w:r w:rsidRPr="001E1DD3">
        <w:rPr>
          <w:rFonts w:asciiTheme="minorHAnsi" w:eastAsia="roboto" w:hAnsiTheme="minorHAnsi" w:cs="roboto"/>
          <w:shd w:val="clear" w:color="auto" w:fill="FFFFFF"/>
          <w:lang w:val="ru-RU" w:eastAsia="en-US"/>
        </w:rPr>
        <w:t xml:space="preserve"> (</w:t>
      </w:r>
      <w:r w:rsidRPr="001E1DD3">
        <w:rPr>
          <w:rFonts w:ascii="roboto" w:hAnsi="roboto"/>
          <w:color w:val="36ABCB"/>
          <w:bdr w:val="none" w:sz="0" w:space="0" w:color="auto"/>
          <w:shd w:val="clear" w:color="auto" w:fill="FFFFFF"/>
        </w:rPr>
        <w:t>String</w:t>
      </w:r>
      <w:r w:rsidRPr="001E1DD3">
        <w:rPr>
          <w:rFonts w:ascii="roboto" w:hAnsi="roboto"/>
          <w:color w:val="000000"/>
          <w:bdr w:val="none" w:sz="0" w:space="0" w:color="auto"/>
          <w:shd w:val="clear" w:color="auto" w:fill="FFFFFF"/>
        </w:rPr>
        <w:t> codes</w:t>
      </w:r>
      <w:r w:rsidRPr="001E1DD3">
        <w:rPr>
          <w:rFonts w:asciiTheme="minorHAnsi" w:eastAsia="roboto" w:hAnsiTheme="minorHAnsi" w:cs="roboto"/>
          <w:shd w:val="clear" w:color="auto" w:fill="FFFFFF"/>
          <w:lang w:val="ru-RU" w:eastAsia="en-US"/>
        </w:rPr>
        <w:t>)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), вы увеличиваете проверку во время компиляции и избегаете ошибок при передаче недопустимых констант, а также документируете, какие значения допустимы для использования.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EEA87"/>
          <w:lang w:eastAsia="en-US"/>
        </w:rPr>
        <w:t>Некоторые примеры использования Enum включают названия месяцев, дни недели, колоду карт и т. д.</w:t>
      </w:r>
    </w:p>
    <w:p w:rsidR="001E1DD3" w:rsidRPr="001E1DD3" w:rsidRDefault="001E1DD3" w:rsidP="001E1DD3">
      <w:pPr>
        <w:pBdr>
          <w:bottom w:val="single" w:sz="12" w:space="1" w:color="000000"/>
        </w:pBd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Calibri" w:eastAsia="Calibri" w:hAnsi="Calibri" w:cs="Calibri"/>
          <w:bdr w:val="single" w:sz="6" w:space="0" w:color="DDDDDD"/>
          <w:lang w:eastAsia="en-US"/>
        </w:rPr>
        <w:t> </w:t>
      </w:r>
    </w:p>
    <w:p w:rsidR="001E1DD3" w:rsidRPr="001E1DD3" w:rsidRDefault="001E1DD3" w:rsidP="001E1DD3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="roboto" w:eastAsia="roboto" w:hAnsi="roboto" w:cs="roboto"/>
          <w:b/>
          <w:bCs/>
          <w:sz w:val="33"/>
          <w:szCs w:val="33"/>
          <w:lang w:eastAsia="en-US"/>
        </w:rPr>
        <w:t>Java API</w:t>
      </w:r>
    </w:p>
    <w:p w:rsidR="001E1DD3" w:rsidRPr="001E1DD3" w:rsidRDefault="001E1DD3" w:rsidP="001E1DD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</w:pP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Theme="minorHAnsi" w:eastAsiaTheme="minorHAnsi" w:hAnsiTheme="minorHAnsi" w:cstheme="minorBidi"/>
          <w:sz w:val="22"/>
          <w:szCs w:val="22"/>
          <w:bdr w:val="none" w:sz="0" w:space="0" w:color="auto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Java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API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- это набор классов и интерфейсов, которые были написаны для вас.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Документацию по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API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Java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со всеми доступными API можно найти на веб-сайте Oracle по адресу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http://docs.oracle.com/javase/7/docs/api/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Как только вы найдете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пакет,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который хотите использовать, вам нужно импортировать его в свой код.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Пакет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можно импортировать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с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помощью ключевого слова import 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Например: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dr w:val="single" w:sz="6" w:space="0" w:color="DDDDDD"/>
          <w:shd w:val="clear" w:color="auto" w:fill="ECF0F1"/>
          <w:lang w:eastAsia="en-US"/>
        </w:rPr>
        <w:t>import java.awt.*;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color w:val="36ABCB"/>
          <w:shd w:val="clear" w:color="auto" w:fill="FFFFFF"/>
          <w:lang w:eastAsia="en-US"/>
        </w:rPr>
        <w:t>Пакет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b/>
          <w:bCs/>
          <w:shd w:val="clear" w:color="auto" w:fill="FFFFFF"/>
          <w:lang w:eastAsia="en-US"/>
        </w:rPr>
        <w:t>AWT</w:t>
      </w:r>
      <w:r w:rsidRPr="001E1DD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FFFFFF"/>
          <w:lang w:eastAsia="en-US"/>
        </w:rPr>
        <w:t>содержит все классы для создания пользовательских интерфейсов и для рисования графики и изображений.</w:t>
      </w:r>
      <w:r w:rsidRPr="001E1DD3">
        <w:rPr>
          <w:rFonts w:asciiTheme="minorHAnsi" w:eastAsiaTheme="minorHAnsi" w:hAnsiTheme="minorHAnsi" w:cstheme="minorBidi"/>
          <w:lang w:eastAsia="en-US"/>
        </w:rPr>
        <w:br/>
      </w:r>
      <w:r w:rsidRPr="001E1DD3">
        <w:rPr>
          <w:rFonts w:ascii="roboto" w:eastAsia="roboto" w:hAnsi="roboto" w:cs="roboto"/>
          <w:lang w:eastAsia="en-US"/>
        </w:rPr>
        <w:t>Подстановочный знак (*) используется для импорта всех классов в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u w:val="single"/>
          <w:shd w:val="clear" w:color="auto" w:fill="EEEA87"/>
          <w:lang w:eastAsia="en-US"/>
        </w:rPr>
        <w:t>пакете</w:t>
      </w:r>
      <w:r w:rsidRPr="001E1DD3">
        <w:rPr>
          <w:rFonts w:asciiTheme="minorHAnsi" w:eastAsiaTheme="minorHAnsi" w:hAnsiTheme="minorHAnsi" w:cstheme="minorBidi"/>
          <w:bdr w:val="single" w:sz="6" w:space="0" w:color="DDDDDD"/>
          <w:shd w:val="clear" w:color="auto" w:fill="EEEA87"/>
          <w:lang w:eastAsia="en-US"/>
        </w:rPr>
        <w:t xml:space="preserve"> </w:t>
      </w:r>
      <w:r w:rsidRPr="001E1DD3">
        <w:rPr>
          <w:rFonts w:ascii="roboto" w:eastAsia="roboto" w:hAnsi="roboto" w:cs="roboto"/>
          <w:shd w:val="clear" w:color="auto" w:fill="EEEA87"/>
          <w:lang w:eastAsia="en-US"/>
        </w:rPr>
        <w:t>.</w:t>
      </w:r>
    </w:p>
    <w:p w:rsidR="001E1DD3" w:rsidRDefault="001E1DD3">
      <w:pPr>
        <w:spacing w:after="160" w:line="259" w:lineRule="auto"/>
        <w:rPr>
          <w:rFonts w:asciiTheme="minorHAnsi" w:eastAsia="roboto" w:hAnsiTheme="minorHAnsi" w:cs="roboto"/>
          <w:u w:val="single"/>
          <w:shd w:val="clear" w:color="auto" w:fill="EEEA87"/>
        </w:rPr>
      </w:pPr>
    </w:p>
    <w:p w:rsidR="001E1DD3" w:rsidRDefault="001E1DD3">
      <w:pPr>
        <w:spacing w:after="160" w:line="259" w:lineRule="auto"/>
        <w:rPr>
          <w:rFonts w:asciiTheme="minorHAnsi" w:eastAsia="roboto" w:hAnsiTheme="minorHAnsi" w:cs="roboto"/>
          <w:u w:val="single"/>
          <w:shd w:val="clear" w:color="auto" w:fill="EEEA87"/>
        </w:rPr>
      </w:pPr>
    </w:p>
    <w:p w:rsidR="001E1DD3" w:rsidRPr="001E1DD3" w:rsidRDefault="001E1DD3">
      <w:pPr>
        <w:spacing w:after="160" w:line="259" w:lineRule="auto"/>
        <w:rPr>
          <w:rFonts w:asciiTheme="minorHAnsi" w:hAnsiTheme="minorHAnsi"/>
        </w:rPr>
      </w:pPr>
    </w:p>
    <w:sectPr w:rsidR="001E1DD3" w:rsidRPr="001E1DD3">
      <w:footerReference w:type="default" r:id="rId7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2CF" w:rsidRDefault="00E072CF" w:rsidP="00D2440E">
      <w:r>
        <w:separator/>
      </w:r>
    </w:p>
  </w:endnote>
  <w:endnote w:type="continuationSeparator" w:id="0">
    <w:p w:rsidR="00E072CF" w:rsidRDefault="00E072CF" w:rsidP="00D2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751286"/>
      <w:docPartObj>
        <w:docPartGallery w:val="Page Numbers (Bottom of Page)"/>
        <w:docPartUnique/>
      </w:docPartObj>
    </w:sdtPr>
    <w:sdtEndPr/>
    <w:sdtContent>
      <w:p w:rsidR="00D2440E" w:rsidRDefault="00D244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D60" w:rsidRPr="00034D60">
          <w:rPr>
            <w:noProof/>
            <w:lang w:val="ru-RU"/>
          </w:rPr>
          <w:t>25</w:t>
        </w:r>
        <w:r>
          <w:fldChar w:fldCharType="end"/>
        </w:r>
      </w:p>
    </w:sdtContent>
  </w:sdt>
  <w:p w:rsidR="00D2440E" w:rsidRDefault="00D244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2CF" w:rsidRDefault="00E072CF" w:rsidP="00D2440E">
      <w:r>
        <w:separator/>
      </w:r>
    </w:p>
  </w:footnote>
  <w:footnote w:type="continuationSeparator" w:id="0">
    <w:p w:rsidR="00E072CF" w:rsidRDefault="00E072CF" w:rsidP="00D24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E24"/>
    <w:rsid w:val="00034D60"/>
    <w:rsid w:val="001E1DD3"/>
    <w:rsid w:val="00443756"/>
    <w:rsid w:val="00663672"/>
    <w:rsid w:val="008A411D"/>
    <w:rsid w:val="008A4E8F"/>
    <w:rsid w:val="00AF4E24"/>
    <w:rsid w:val="00C754D6"/>
    <w:rsid w:val="00D2440E"/>
    <w:rsid w:val="00DF009B"/>
    <w:rsid w:val="00E072CF"/>
    <w:rsid w:val="00F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90BD59-772F-463E-AA74-88A9E1CD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link w:val="10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link w:val="20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link w:val="30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link w:val="60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1E1DD3"/>
  </w:style>
  <w:style w:type="table" w:styleId="a3">
    <w:name w:val="Table Grid"/>
    <w:basedOn w:val="a1"/>
    <w:uiPriority w:val="39"/>
    <w:rsid w:val="001E1DD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E1DD3"/>
    <w:rPr>
      <w:b/>
      <w:bCs/>
      <w:kern w:val="32"/>
      <w:sz w:val="48"/>
      <w:szCs w:val="48"/>
      <w:bdr w:val="nil"/>
    </w:rPr>
  </w:style>
  <w:style w:type="character" w:customStyle="1" w:styleId="20">
    <w:name w:val="Заголовок 2 Знак"/>
    <w:basedOn w:val="a0"/>
    <w:link w:val="2"/>
    <w:rsid w:val="001E1DD3"/>
    <w:rPr>
      <w:b/>
      <w:bCs/>
      <w:iCs/>
      <w:sz w:val="36"/>
      <w:szCs w:val="36"/>
      <w:bdr w:val="nil"/>
    </w:rPr>
  </w:style>
  <w:style w:type="character" w:customStyle="1" w:styleId="30">
    <w:name w:val="Заголовок 3 Знак"/>
    <w:basedOn w:val="a0"/>
    <w:link w:val="3"/>
    <w:rsid w:val="001E1DD3"/>
    <w:rPr>
      <w:b/>
      <w:bCs/>
      <w:sz w:val="28"/>
      <w:szCs w:val="28"/>
      <w:bdr w:val="nil"/>
    </w:rPr>
  </w:style>
  <w:style w:type="character" w:customStyle="1" w:styleId="40">
    <w:name w:val="Заголовок 4 Знак"/>
    <w:basedOn w:val="a0"/>
    <w:link w:val="4"/>
    <w:rsid w:val="001E1DD3"/>
    <w:rPr>
      <w:b/>
      <w:bCs/>
      <w:sz w:val="24"/>
      <w:szCs w:val="24"/>
      <w:bdr w:val="nil"/>
    </w:rPr>
  </w:style>
  <w:style w:type="character" w:customStyle="1" w:styleId="50">
    <w:name w:val="Заголовок 5 Знак"/>
    <w:basedOn w:val="a0"/>
    <w:link w:val="5"/>
    <w:rsid w:val="001E1DD3"/>
    <w:rPr>
      <w:b/>
      <w:bCs/>
      <w:iCs/>
      <w:bdr w:val="nil"/>
    </w:rPr>
  </w:style>
  <w:style w:type="character" w:customStyle="1" w:styleId="60">
    <w:name w:val="Заголовок 6 Знак"/>
    <w:basedOn w:val="a0"/>
    <w:link w:val="6"/>
    <w:rsid w:val="001E1DD3"/>
    <w:rPr>
      <w:b/>
      <w:bCs/>
      <w:sz w:val="16"/>
      <w:szCs w:val="16"/>
      <w:bdr w:val="nil"/>
    </w:rPr>
  </w:style>
  <w:style w:type="paragraph" w:styleId="a4">
    <w:name w:val="header"/>
    <w:basedOn w:val="a"/>
    <w:link w:val="a5"/>
    <w:uiPriority w:val="99"/>
    <w:unhideWhenUsed/>
    <w:rsid w:val="00D2440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2440E"/>
    <w:rPr>
      <w:sz w:val="24"/>
      <w:szCs w:val="24"/>
      <w:bdr w:val="nil"/>
    </w:rPr>
  </w:style>
  <w:style w:type="paragraph" w:styleId="a6">
    <w:name w:val="footer"/>
    <w:basedOn w:val="a"/>
    <w:link w:val="a7"/>
    <w:uiPriority w:val="99"/>
    <w:unhideWhenUsed/>
    <w:rsid w:val="00D2440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2440E"/>
    <w:rPr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sololearn.com/725/" TargetMode="External"/><Relationship Id="rId18" Type="http://schemas.openxmlformats.org/officeDocument/2006/relationships/hyperlink" Target="https://code.sololearn.com/730/" TargetMode="External"/><Relationship Id="rId26" Type="http://schemas.openxmlformats.org/officeDocument/2006/relationships/hyperlink" Target="https://code.sololearn.com/740/" TargetMode="External"/><Relationship Id="rId39" Type="http://schemas.openxmlformats.org/officeDocument/2006/relationships/image" Target="media/image2.jpeg"/><Relationship Id="rId21" Type="http://schemas.openxmlformats.org/officeDocument/2006/relationships/hyperlink" Target="https://code.sololearn.com/733/" TargetMode="External"/><Relationship Id="rId34" Type="http://schemas.openxmlformats.org/officeDocument/2006/relationships/hyperlink" Target="https://code.sololearn.com/751/" TargetMode="External"/><Relationship Id="rId42" Type="http://schemas.openxmlformats.org/officeDocument/2006/relationships/hyperlink" Target="https://code.sololearn.com/760/" TargetMode="External"/><Relationship Id="rId47" Type="http://schemas.openxmlformats.org/officeDocument/2006/relationships/hyperlink" Target="https://code.sololearn.com/766/" TargetMode="External"/><Relationship Id="rId50" Type="http://schemas.openxmlformats.org/officeDocument/2006/relationships/hyperlink" Target="https://code.sololearn.com/769/" TargetMode="External"/><Relationship Id="rId55" Type="http://schemas.openxmlformats.org/officeDocument/2006/relationships/hyperlink" Target="https://code.sololearn.com/773/" TargetMode="External"/><Relationship Id="rId63" Type="http://schemas.openxmlformats.org/officeDocument/2006/relationships/hyperlink" Target="https://code.sololearn.com/782/" TargetMode="External"/><Relationship Id="rId68" Type="http://schemas.openxmlformats.org/officeDocument/2006/relationships/hyperlink" Target="https://code.sololearn.com/786/" TargetMode="External"/><Relationship Id="rId7" Type="http://schemas.openxmlformats.org/officeDocument/2006/relationships/hyperlink" Target="https://code.sololearn.com/718/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.sololearn.com/728/" TargetMode="External"/><Relationship Id="rId29" Type="http://schemas.openxmlformats.org/officeDocument/2006/relationships/hyperlink" Target="https://code.sololearn.com/744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sololearn.com/716/" TargetMode="External"/><Relationship Id="rId11" Type="http://schemas.openxmlformats.org/officeDocument/2006/relationships/hyperlink" Target="https://code.sololearn.com/723/" TargetMode="External"/><Relationship Id="rId24" Type="http://schemas.openxmlformats.org/officeDocument/2006/relationships/hyperlink" Target="https://code.sololearn.com/737/" TargetMode="External"/><Relationship Id="rId32" Type="http://schemas.openxmlformats.org/officeDocument/2006/relationships/hyperlink" Target="https://code.sololearn.com/749/" TargetMode="External"/><Relationship Id="rId37" Type="http://schemas.openxmlformats.org/officeDocument/2006/relationships/hyperlink" Target="https://code.sololearn.com/754/" TargetMode="External"/><Relationship Id="rId40" Type="http://schemas.openxmlformats.org/officeDocument/2006/relationships/hyperlink" Target="https://code.sololearn.com/757/" TargetMode="External"/><Relationship Id="rId45" Type="http://schemas.openxmlformats.org/officeDocument/2006/relationships/hyperlink" Target="https://code.sololearn.com/764/" TargetMode="External"/><Relationship Id="rId53" Type="http://schemas.openxmlformats.org/officeDocument/2006/relationships/image" Target="media/image3.jpeg"/><Relationship Id="rId58" Type="http://schemas.openxmlformats.org/officeDocument/2006/relationships/hyperlink" Target="https://code.sololearn.com/776/" TargetMode="External"/><Relationship Id="rId66" Type="http://schemas.openxmlformats.org/officeDocument/2006/relationships/hyperlink" Target="https://code.sololearn.com/785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de.sololearn.com/727/" TargetMode="External"/><Relationship Id="rId23" Type="http://schemas.openxmlformats.org/officeDocument/2006/relationships/hyperlink" Target="https://code.sololearn.com/736/" TargetMode="External"/><Relationship Id="rId28" Type="http://schemas.openxmlformats.org/officeDocument/2006/relationships/hyperlink" Target="https://code.sololearn.com/742/" TargetMode="External"/><Relationship Id="rId36" Type="http://schemas.openxmlformats.org/officeDocument/2006/relationships/hyperlink" Target="https://code.sololearn.com/752/" TargetMode="External"/><Relationship Id="rId49" Type="http://schemas.openxmlformats.org/officeDocument/2006/relationships/hyperlink" Target="https://code.sololearn.com/768/" TargetMode="External"/><Relationship Id="rId57" Type="http://schemas.openxmlformats.org/officeDocument/2006/relationships/hyperlink" Target="https://code.sololearn.com/775/" TargetMode="External"/><Relationship Id="rId61" Type="http://schemas.openxmlformats.org/officeDocument/2006/relationships/hyperlink" Target="https://code.sololearn.com/779/" TargetMode="External"/><Relationship Id="rId10" Type="http://schemas.openxmlformats.org/officeDocument/2006/relationships/hyperlink" Target="https://code.sololearn.com/722/" TargetMode="External"/><Relationship Id="rId19" Type="http://schemas.openxmlformats.org/officeDocument/2006/relationships/hyperlink" Target="https://code.sololearn.com/731/" TargetMode="External"/><Relationship Id="rId31" Type="http://schemas.openxmlformats.org/officeDocument/2006/relationships/hyperlink" Target="https://code.sololearn.com/748/" TargetMode="External"/><Relationship Id="rId44" Type="http://schemas.openxmlformats.org/officeDocument/2006/relationships/hyperlink" Target="https://code.sololearn.com/763/" TargetMode="External"/><Relationship Id="rId52" Type="http://schemas.openxmlformats.org/officeDocument/2006/relationships/hyperlink" Target="https://code.sololearn.com/771/" TargetMode="External"/><Relationship Id="rId60" Type="http://schemas.openxmlformats.org/officeDocument/2006/relationships/hyperlink" Target="https://code.sololearn.com/778/" TargetMode="External"/><Relationship Id="rId65" Type="http://schemas.openxmlformats.org/officeDocument/2006/relationships/hyperlink" Target="https://code.sololearn.com/78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.sololearn.com/720/" TargetMode="External"/><Relationship Id="rId14" Type="http://schemas.openxmlformats.org/officeDocument/2006/relationships/hyperlink" Target="https://code.sololearn.com/726/" TargetMode="External"/><Relationship Id="rId22" Type="http://schemas.openxmlformats.org/officeDocument/2006/relationships/hyperlink" Target="https://code.sololearn.com/735/" TargetMode="External"/><Relationship Id="rId27" Type="http://schemas.openxmlformats.org/officeDocument/2006/relationships/hyperlink" Target="https://code.sololearn.com/741/" TargetMode="External"/><Relationship Id="rId30" Type="http://schemas.openxmlformats.org/officeDocument/2006/relationships/hyperlink" Target="https://code.sololearn.com/745/" TargetMode="External"/><Relationship Id="rId35" Type="http://schemas.openxmlformats.org/officeDocument/2006/relationships/image" Target="media/image1.jpeg"/><Relationship Id="rId43" Type="http://schemas.openxmlformats.org/officeDocument/2006/relationships/hyperlink" Target="https://code.sololearn.com/761/" TargetMode="External"/><Relationship Id="rId48" Type="http://schemas.openxmlformats.org/officeDocument/2006/relationships/hyperlink" Target="https://code.sololearn.com/767/" TargetMode="External"/><Relationship Id="rId56" Type="http://schemas.openxmlformats.org/officeDocument/2006/relationships/hyperlink" Target="https://code.sololearn.com/774/" TargetMode="External"/><Relationship Id="rId64" Type="http://schemas.openxmlformats.org/officeDocument/2006/relationships/hyperlink" Target="https://code.sololearn.com/783/" TargetMode="External"/><Relationship Id="rId69" Type="http://schemas.openxmlformats.org/officeDocument/2006/relationships/hyperlink" Target="https://code.sololearn.com/787/" TargetMode="External"/><Relationship Id="rId8" Type="http://schemas.openxmlformats.org/officeDocument/2006/relationships/hyperlink" Target="https://code.sololearn.com/719/" TargetMode="External"/><Relationship Id="rId51" Type="http://schemas.openxmlformats.org/officeDocument/2006/relationships/hyperlink" Target="https://code.sololearn.com/770/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code.sololearn.com/724/" TargetMode="External"/><Relationship Id="rId17" Type="http://schemas.openxmlformats.org/officeDocument/2006/relationships/hyperlink" Target="https://code.sololearn.com/729/" TargetMode="External"/><Relationship Id="rId25" Type="http://schemas.openxmlformats.org/officeDocument/2006/relationships/hyperlink" Target="https://code.sololearn.com/738/" TargetMode="External"/><Relationship Id="rId33" Type="http://schemas.openxmlformats.org/officeDocument/2006/relationships/hyperlink" Target="https://code.sololearn.com/750/" TargetMode="External"/><Relationship Id="rId38" Type="http://schemas.openxmlformats.org/officeDocument/2006/relationships/hyperlink" Target="https://code.sololearn.com/755/" TargetMode="External"/><Relationship Id="rId46" Type="http://schemas.openxmlformats.org/officeDocument/2006/relationships/hyperlink" Target="https://code.sololearn.com/765/" TargetMode="External"/><Relationship Id="rId59" Type="http://schemas.openxmlformats.org/officeDocument/2006/relationships/hyperlink" Target="https://code.sololearn.com/777/" TargetMode="External"/><Relationship Id="rId67" Type="http://schemas.openxmlformats.org/officeDocument/2006/relationships/image" Target="media/image4.jpeg"/><Relationship Id="rId20" Type="http://schemas.openxmlformats.org/officeDocument/2006/relationships/hyperlink" Target="https://code.sololearn.com/732/" TargetMode="External"/><Relationship Id="rId41" Type="http://schemas.openxmlformats.org/officeDocument/2006/relationships/hyperlink" Target="https://code.sololearn.com/759/" TargetMode="External"/><Relationship Id="rId54" Type="http://schemas.openxmlformats.org/officeDocument/2006/relationships/hyperlink" Target="https://code.sololearn.com/772/" TargetMode="External"/><Relationship Id="rId62" Type="http://schemas.openxmlformats.org/officeDocument/2006/relationships/hyperlink" Target="https://code.sololearn.com/780/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50</Pages>
  <Words>42598</Words>
  <Characters>24281</Characters>
  <Application>Microsoft Office Word</Application>
  <DocSecurity>0</DocSecurity>
  <Lines>202</Lines>
  <Paragraphs>133</Paragraphs>
  <ScaleCrop>false</ScaleCrop>
  <Company/>
  <LinksUpToDate>false</LinksUpToDate>
  <CharactersWithSpaces>66746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 Vitalia</cp:lastModifiedBy>
  <cp:revision>9</cp:revision>
  <dcterms:created xsi:type="dcterms:W3CDTF">2018-09-27T13:35:00Z</dcterms:created>
  <dcterms:modified xsi:type="dcterms:W3CDTF">2019-02-15T08:37:00Z</dcterms:modified>
</cp:coreProperties>
</file>